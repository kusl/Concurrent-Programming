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1.7.0.0 -->
  <w:body>
    <w:p w:rsidR="00A77B3E">
      <w:pPr>
        <w:pStyle w:val="Heading1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Concurrent</w:t>
      </w:r>
      <w:r>
        <w:rPr>
          <w:rtl w:val="0"/>
        </w:rPr>
        <w:t xml:space="preserve"> </w:t>
      </w:r>
      <w:r>
        <w:rPr>
          <w:rtl w:val="0"/>
        </w:rPr>
        <w:t>Programming</w:t>
      </w:r>
    </w:p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Series</w:t>
      </w:r>
      <w:r>
        <w:rPr>
          <w:rtl w:val="0"/>
        </w:rPr>
        <w:t xml:space="preserve"> 1</w:t>
      </w:r>
    </w:p>
    <w:p w:rsidR="00A77B3E">
      <w:pPr>
        <w:pStyle w:val="Heading3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200" w:lineRule="auto"/>
      </w:pPr>
      <w:r>
        <w:rPr>
          <w:rtl w:val="0"/>
        </w:rPr>
        <w:t>Exercise</w:t>
      </w:r>
      <w:r>
        <w:rPr>
          <w:rtl w:val="0"/>
        </w:rPr>
        <w:t xml:space="preserve"> 1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What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is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the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difference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between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concurrency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concurrent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programming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and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parallelism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?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Concurrency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property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system</w:t>
      </w:r>
      <w:r>
        <w:rPr>
          <w:rtl w:val="0"/>
        </w:rPr>
        <w:t xml:space="preserve"> </w:t>
      </w:r>
      <w:r>
        <w:rPr>
          <w:rtl w:val="0"/>
        </w:rPr>
        <w:t>where</w:t>
      </w:r>
      <w:r>
        <w:rPr>
          <w:rtl w:val="0"/>
        </w:rPr>
        <w:t xml:space="preserve"> </w:t>
      </w:r>
      <w:r>
        <w:rPr>
          <w:rtl w:val="0"/>
        </w:rPr>
        <w:t>multiple</w:t>
      </w:r>
      <w:r>
        <w:rPr>
          <w:rtl w:val="0"/>
        </w:rPr>
        <w:t xml:space="preserve"> </w:t>
      </w:r>
      <w:r>
        <w:rPr>
          <w:rtl w:val="0"/>
        </w:rPr>
        <w:t>computations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processes</w:t>
      </w:r>
      <w:r>
        <w:rPr>
          <w:rtl w:val="0"/>
        </w:rPr>
        <w:t xml:space="preserve"> </w:t>
      </w:r>
      <w:r>
        <w:rPr>
          <w:rtl w:val="0"/>
        </w:rPr>
        <w:t>may</w:t>
      </w:r>
      <w:r>
        <w:rPr>
          <w:rtl w:val="0"/>
        </w:rPr>
        <w:t xml:space="preserve"> </w:t>
      </w:r>
      <w:r>
        <w:rPr>
          <w:rtl w:val="0"/>
        </w:rPr>
        <w:t>execute</w:t>
      </w:r>
      <w:r>
        <w:rPr>
          <w:rtl w:val="0"/>
        </w:rPr>
        <w:t xml:space="preserve"> </w:t>
      </w:r>
      <w:r>
        <w:rPr>
          <w:rtl w:val="0"/>
        </w:rPr>
        <w:t>simultaneously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access</w:t>
      </w:r>
      <w:r>
        <w:rPr>
          <w:rtl w:val="0"/>
        </w:rPr>
        <w:t xml:space="preserve"> </w:t>
      </w:r>
      <w:r>
        <w:rPr>
          <w:rtl w:val="0"/>
        </w:rPr>
        <w:t>shared</w:t>
      </w:r>
      <w:r>
        <w:rPr>
          <w:rtl w:val="0"/>
        </w:rPr>
        <w:t xml:space="preserve"> </w:t>
      </w:r>
      <w:r>
        <w:rPr>
          <w:rtl w:val="0"/>
        </w:rPr>
        <w:t>resources</w:t>
      </w:r>
      <w:r>
        <w:rPr>
          <w:rtl w:val="0"/>
        </w:rPr>
        <w:t xml:space="preserve">. </w:t>
      </w:r>
      <w:r>
        <w:rPr>
          <w:rtl w:val="0"/>
        </w:rPr>
        <w:t>Concurrent</w:t>
      </w:r>
      <w:r>
        <w:rPr>
          <w:rtl w:val="0"/>
        </w:rPr>
        <w:t xml:space="preserve"> </w:t>
      </w:r>
      <w:r>
        <w:rPr>
          <w:rtl w:val="0"/>
        </w:rPr>
        <w:t>programming</w:t>
      </w:r>
      <w:r>
        <w:rPr>
          <w:rtl w:val="0"/>
        </w:rPr>
        <w:t xml:space="preserve"> </w:t>
      </w:r>
      <w:r>
        <w:rPr>
          <w:rtl w:val="0"/>
        </w:rPr>
        <w:t>keeps</w:t>
      </w:r>
      <w:r>
        <w:rPr>
          <w:rtl w:val="0"/>
        </w:rPr>
        <w:t xml:space="preserve"> </w:t>
      </w:r>
      <w:r>
        <w:rPr>
          <w:rtl w:val="0"/>
        </w:rPr>
        <w:t>this</w:t>
      </w:r>
      <w:r>
        <w:rPr>
          <w:rtl w:val="0"/>
        </w:rPr>
        <w:t xml:space="preserve">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mind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aims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solve</w:t>
      </w:r>
      <w:r>
        <w:rPr>
          <w:rtl w:val="0"/>
        </w:rPr>
        <w:t xml:space="preserve"> </w:t>
      </w:r>
      <w:r>
        <w:rPr>
          <w:rtl w:val="0"/>
        </w:rPr>
        <w:t>problems</w:t>
      </w:r>
      <w:r>
        <w:rPr>
          <w:rtl w:val="0"/>
        </w:rPr>
        <w:t xml:space="preserve"> </w:t>
      </w:r>
      <w:r>
        <w:rPr>
          <w:rtl w:val="0"/>
        </w:rPr>
        <w:t>which</w:t>
      </w:r>
      <w:r>
        <w:rPr>
          <w:rtl w:val="0"/>
        </w:rPr>
        <w:t xml:space="preserve"> </w:t>
      </w:r>
      <w:r>
        <w:rPr>
          <w:rtl w:val="0"/>
        </w:rPr>
        <w:t>occur</w:t>
      </w:r>
      <w:r>
        <w:rPr>
          <w:rtl w:val="0"/>
        </w:rPr>
        <w:t xml:space="preserve"> </w:t>
      </w:r>
      <w:r>
        <w:rPr>
          <w:rtl w:val="0"/>
        </w:rPr>
        <w:t>on</w:t>
      </w:r>
      <w:r>
        <w:rPr>
          <w:rtl w:val="0"/>
        </w:rPr>
        <w:t xml:space="preserve"> </w:t>
      </w:r>
      <w:r>
        <w:rPr>
          <w:rtl w:val="0"/>
        </w:rPr>
        <w:t>such</w:t>
      </w:r>
      <w:r>
        <w:rPr>
          <w:rtl w:val="0"/>
        </w:rPr>
        <w:t xml:space="preserve"> </w:t>
      </w:r>
      <w:r>
        <w:rPr>
          <w:rtl w:val="0"/>
        </w:rPr>
        <w:t>systems</w:t>
      </w:r>
      <w:r>
        <w:rPr>
          <w:rtl w:val="0"/>
        </w:rPr>
        <w:t xml:space="preserve">. </w:t>
      </w:r>
      <w:r>
        <w:rPr>
          <w:rtl w:val="0"/>
        </w:rPr>
        <w:t>Concurrent</w:t>
      </w:r>
      <w:r>
        <w:rPr>
          <w:rtl w:val="0"/>
        </w:rPr>
        <w:t xml:space="preserve"> </w:t>
      </w:r>
      <w:r>
        <w:rPr>
          <w:rtl w:val="0"/>
        </w:rPr>
        <w:t>programs</w:t>
      </w:r>
      <w:r>
        <w:rPr>
          <w:rtl w:val="0"/>
        </w:rPr>
        <w:t xml:space="preserve"> </w:t>
      </w:r>
      <w:r>
        <w:rPr>
          <w:rtl w:val="0"/>
        </w:rPr>
        <w:t>may</w:t>
      </w:r>
      <w:r>
        <w:rPr>
          <w:rtl w:val="0"/>
        </w:rPr>
        <w:t xml:space="preserve">, </w:t>
      </w:r>
      <w:r>
        <w:rPr>
          <w:rtl w:val="0"/>
        </w:rPr>
        <w:t>but</w:t>
      </w:r>
      <w:r>
        <w:rPr>
          <w:rtl w:val="0"/>
        </w:rPr>
        <w:t xml:space="preserve"> </w:t>
      </w:r>
      <w:r>
        <w:rPr>
          <w:rtl w:val="0"/>
        </w:rPr>
        <w:t>not</w:t>
      </w:r>
      <w:r>
        <w:rPr>
          <w:rtl w:val="0"/>
        </w:rPr>
        <w:t xml:space="preserve"> </w:t>
      </w:r>
      <w:r>
        <w:rPr>
          <w:rtl w:val="0"/>
        </w:rPr>
        <w:t>necessarily</w:t>
      </w:r>
      <w:r>
        <w:rPr>
          <w:rtl w:val="0"/>
        </w:rPr>
        <w:t xml:space="preserve"> </w:t>
      </w:r>
      <w:r>
        <w:rPr>
          <w:rtl w:val="0"/>
        </w:rPr>
        <w:t>have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run</w:t>
      </w:r>
      <w:r>
        <w:rPr>
          <w:rtl w:val="0"/>
        </w:rPr>
        <w:t xml:space="preserve">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parallel</w:t>
      </w:r>
      <w:r>
        <w:rPr>
          <w:rtl w:val="0"/>
        </w:rPr>
        <w:t xml:space="preserve">. </w:t>
      </w:r>
      <w:r>
        <w:rPr>
          <w:rtl w:val="0"/>
        </w:rPr>
        <w:t>Parallelism</w:t>
      </w:r>
      <w:r>
        <w:rPr>
          <w:rtl w:val="0"/>
        </w:rPr>
        <w:t xml:space="preserve"> </w:t>
      </w:r>
      <w:r>
        <w:rPr>
          <w:rtl w:val="0"/>
        </w:rPr>
        <w:t>on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other</w:t>
      </w:r>
      <w:r>
        <w:rPr>
          <w:rtl w:val="0"/>
        </w:rPr>
        <w:t>-</w:t>
      </w:r>
      <w:r>
        <w:rPr>
          <w:rtl w:val="0"/>
        </w:rPr>
        <w:t>hand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state</w:t>
      </w:r>
      <w:r>
        <w:rPr>
          <w:rtl w:val="0"/>
        </w:rPr>
        <w:t xml:space="preserve"> </w:t>
      </w:r>
      <w:r>
        <w:rPr>
          <w:rtl w:val="0"/>
        </w:rPr>
        <w:t>during</w:t>
      </w:r>
      <w:r>
        <w:rPr>
          <w:rtl w:val="0"/>
        </w:rPr>
        <w:t xml:space="preserve"> </w:t>
      </w:r>
      <w:r>
        <w:rPr>
          <w:rtl w:val="0"/>
        </w:rPr>
        <w:t>runtime</w:t>
      </w:r>
      <w:r>
        <w:rPr>
          <w:rtl w:val="0"/>
        </w:rPr>
        <w:t xml:space="preserve"> </w:t>
      </w:r>
      <w:r>
        <w:rPr>
          <w:rtl w:val="0"/>
        </w:rPr>
        <w:t>at</w:t>
      </w:r>
      <w:r>
        <w:rPr>
          <w:rtl w:val="0"/>
        </w:rPr>
        <w:t xml:space="preserve"> </w:t>
      </w:r>
      <w:r>
        <w:rPr>
          <w:rtl w:val="0"/>
        </w:rPr>
        <w:t>which</w:t>
      </w:r>
      <w:r>
        <w:rPr>
          <w:rtl w:val="0"/>
        </w:rPr>
        <w:t xml:space="preserve"> </w:t>
      </w:r>
      <w:r>
        <w:rPr>
          <w:rtl w:val="0"/>
        </w:rPr>
        <w:t>at</w:t>
      </w:r>
      <w:r>
        <w:rPr>
          <w:rtl w:val="0"/>
        </w:rPr>
        <w:t xml:space="preserve"> </w:t>
      </w:r>
      <w:r>
        <w:rPr>
          <w:rtl w:val="0"/>
        </w:rPr>
        <w:t>least</w:t>
      </w:r>
      <w:r>
        <w:rPr>
          <w:rtl w:val="0"/>
        </w:rPr>
        <w:t xml:space="preserve"> </w:t>
      </w:r>
      <w:r>
        <w:rPr>
          <w:rtl w:val="0"/>
        </w:rPr>
        <w:t>two</w:t>
      </w:r>
      <w:r>
        <w:rPr>
          <w:rtl w:val="0"/>
        </w:rPr>
        <w:t xml:space="preserve"> </w:t>
      </w:r>
      <w:r>
        <w:rPr>
          <w:rtl w:val="0"/>
        </w:rPr>
        <w:t>processes</w:t>
      </w:r>
      <w:r>
        <w:rPr>
          <w:rtl w:val="0"/>
        </w:rPr>
        <w:t xml:space="preserve"> </w:t>
      </w:r>
      <w:r>
        <w:rPr>
          <w:rtl w:val="0"/>
        </w:rPr>
        <w:t>run</w:t>
      </w:r>
      <w:r>
        <w:rPr>
          <w:rtl w:val="0"/>
        </w:rPr>
        <w:t xml:space="preserve"> </w:t>
      </w:r>
      <w:r>
        <w:rPr>
          <w:rtl w:val="0"/>
        </w:rPr>
        <w:t>at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same</w:t>
      </w:r>
      <w:r>
        <w:rPr>
          <w:rtl w:val="0"/>
        </w:rPr>
        <w:t xml:space="preserve"> </w:t>
      </w:r>
      <w:r>
        <w:rPr>
          <w:rtl w:val="0"/>
        </w:rPr>
        <w:t>time</w:t>
      </w:r>
      <w:r>
        <w:rPr>
          <w:rtl w:val="0"/>
        </w:rPr>
        <w:t xml:space="preserve">. </w:t>
      </w:r>
      <w:r>
        <w:rPr>
          <w:rtl w:val="0"/>
        </w:rPr>
        <w:t>Tasks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computations</w:t>
      </w:r>
      <w:r>
        <w:rPr>
          <w:rtl w:val="0"/>
        </w:rPr>
        <w:t xml:space="preserve"> </w:t>
      </w:r>
      <w:r>
        <w:rPr>
          <w:rtl w:val="0"/>
        </w:rPr>
        <w:t>are</w:t>
      </w:r>
      <w:r>
        <w:rPr>
          <w:rtl w:val="0"/>
        </w:rPr>
        <w:t xml:space="preserve"> </w:t>
      </w:r>
      <w:r>
        <w:rPr>
          <w:rtl w:val="0"/>
        </w:rPr>
        <w:t>split</w:t>
      </w:r>
      <w:r>
        <w:rPr>
          <w:rtl w:val="0"/>
        </w:rPr>
        <w:t xml:space="preserve"> </w:t>
      </w:r>
      <w:r>
        <w:rPr>
          <w:rtl w:val="0"/>
        </w:rPr>
        <w:t>up</w:t>
      </w:r>
      <w:r>
        <w:rPr>
          <w:rtl w:val="0"/>
        </w:rPr>
        <w:t xml:space="preserve">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smaller</w:t>
      </w:r>
      <w:r>
        <w:rPr>
          <w:rtl w:val="0"/>
        </w:rPr>
        <w:t xml:space="preserve"> </w:t>
      </w:r>
      <w:r>
        <w:rPr>
          <w:rtl w:val="0"/>
        </w:rPr>
        <w:t>ones</w:t>
      </w:r>
      <w:r>
        <w:rPr>
          <w:rtl w:val="0"/>
        </w:rPr>
        <w:t xml:space="preserve"> </w:t>
      </w:r>
      <w:r>
        <w:rPr>
          <w:rtl w:val="0"/>
        </w:rPr>
        <w:t>which</w:t>
      </w:r>
      <w:r>
        <w:rPr>
          <w:rtl w:val="0"/>
        </w:rPr>
        <w:t xml:space="preserve"> </w:t>
      </w:r>
      <w:r>
        <w:rPr>
          <w:rtl w:val="0"/>
        </w:rPr>
        <w:t>then</w:t>
      </w:r>
      <w:r>
        <w:rPr>
          <w:rtl w:val="0"/>
        </w:rPr>
        <w:t xml:space="preserve"> </w:t>
      </w:r>
      <w:r>
        <w:rPr>
          <w:rtl w:val="0"/>
        </w:rPr>
        <w:t>can</w:t>
      </w:r>
      <w:r>
        <w:rPr>
          <w:rtl w:val="0"/>
        </w:rPr>
        <w:t xml:space="preserve"> </w:t>
      </w:r>
      <w:r>
        <w:rPr>
          <w:rtl w:val="0"/>
        </w:rPr>
        <w:t>be</w:t>
      </w:r>
      <w:r>
        <w:rPr>
          <w:rtl w:val="0"/>
        </w:rPr>
        <w:t xml:space="preserve"> </w:t>
      </w:r>
      <w:r>
        <w:rPr>
          <w:rtl w:val="0"/>
        </w:rPr>
        <w:t>distributed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What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are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safety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and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liveness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?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Safety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principle</w:t>
      </w:r>
      <w:r>
        <w:rPr>
          <w:rtl w:val="0"/>
        </w:rPr>
        <w:t xml:space="preserve">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concurrent</w:t>
      </w:r>
      <w:r>
        <w:rPr>
          <w:rtl w:val="0"/>
        </w:rPr>
        <w:t xml:space="preserve"> </w:t>
      </w:r>
      <w:r>
        <w:rPr>
          <w:rtl w:val="0"/>
        </w:rPr>
        <w:t>programming</w:t>
      </w:r>
      <w:r>
        <w:rPr>
          <w:rtl w:val="0"/>
        </w:rPr>
        <w:t xml:space="preserve"> </w:t>
      </w:r>
      <w:r>
        <w:rPr>
          <w:rtl w:val="0"/>
        </w:rPr>
        <w:t>that</w:t>
      </w:r>
      <w:r>
        <w:rPr>
          <w:rtl w:val="0"/>
        </w:rPr>
        <w:t xml:space="preserve"> </w:t>
      </w:r>
      <w:r>
        <w:rPr>
          <w:rtl w:val="0"/>
        </w:rPr>
        <w:t>ensures</w:t>
      </w:r>
      <w:r>
        <w:rPr>
          <w:rtl w:val="0"/>
        </w:rPr>
        <w:t xml:space="preserve">, </w:t>
      </w:r>
      <w:r>
        <w:rPr>
          <w:rtl w:val="0"/>
        </w:rPr>
        <w:t>that</w:t>
      </w:r>
      <w:r>
        <w:rPr>
          <w:rtl w:val="0"/>
        </w:rPr>
        <w:t xml:space="preserve"> </w:t>
      </w:r>
      <w:r>
        <w:rPr>
          <w:rtl w:val="0"/>
        </w:rPr>
        <w:t>nothing</w:t>
      </w:r>
      <w:r>
        <w:rPr>
          <w:rtl w:val="0"/>
        </w:rPr>
        <w:t xml:space="preserve"> </w:t>
      </w:r>
      <w:r>
        <w:rPr>
          <w:rtl w:val="0"/>
        </w:rPr>
        <w:t>bad</w:t>
      </w:r>
      <w:r>
        <w:rPr>
          <w:rtl w:val="0"/>
        </w:rPr>
        <w:t xml:space="preserve"> </w:t>
      </w:r>
      <w:r>
        <w:rPr>
          <w:rtl w:val="0"/>
        </w:rPr>
        <w:t>happens</w:t>
      </w:r>
      <w:r>
        <w:rPr>
          <w:rtl w:val="0"/>
        </w:rPr>
        <w:t xml:space="preserve">. </w:t>
      </w:r>
      <w:r>
        <w:rPr>
          <w:rtl w:val="0"/>
        </w:rPr>
        <w:t>E</w:t>
      </w:r>
      <w:r>
        <w:rPr>
          <w:rtl w:val="0"/>
        </w:rPr>
        <w:t>.</w:t>
      </w:r>
      <w:r>
        <w:rPr>
          <w:rtl w:val="0"/>
        </w:rPr>
        <w:t>g</w:t>
      </w:r>
      <w:r>
        <w:rPr>
          <w:rtl w:val="0"/>
        </w:rPr>
        <w:t xml:space="preserve">. </w:t>
      </w:r>
      <w:r>
        <w:rPr>
          <w:rtl w:val="0"/>
        </w:rPr>
        <w:t>that</w:t>
      </w:r>
      <w:r>
        <w:rPr>
          <w:rtl w:val="0"/>
        </w:rPr>
        <w:t xml:space="preserve"> </w:t>
      </w:r>
      <w:r>
        <w:rPr>
          <w:rtl w:val="0"/>
        </w:rPr>
        <w:t>you</w:t>
      </w:r>
      <w:r>
        <w:rPr>
          <w:rtl w:val="0"/>
        </w:rPr>
        <w:t xml:space="preserve"> </w:t>
      </w:r>
      <w:r>
        <w:rPr>
          <w:rtl w:val="0"/>
        </w:rPr>
        <w:t>don</w:t>
      </w:r>
      <w:r>
        <w:rPr>
          <w:rtl w:val="0"/>
        </w:rPr>
        <w:t>’</w:t>
      </w:r>
      <w:r>
        <w:rPr>
          <w:rtl w:val="0"/>
        </w:rPr>
        <w:t>t</w:t>
      </w:r>
      <w:r>
        <w:rPr>
          <w:rtl w:val="0"/>
        </w:rPr>
        <w:t xml:space="preserve"> </w:t>
      </w:r>
      <w:r>
        <w:rPr>
          <w:rtl w:val="0"/>
        </w:rPr>
        <w:t>get</w:t>
      </w:r>
      <w:r>
        <w:rPr>
          <w:rtl w:val="0"/>
        </w:rPr>
        <w:t xml:space="preserve"> </w:t>
      </w:r>
      <w:r>
        <w:rPr>
          <w:rtl w:val="0"/>
        </w:rPr>
        <w:t>corrupted</w:t>
      </w:r>
      <w:r>
        <w:rPr>
          <w:rtl w:val="0"/>
        </w:rPr>
        <w:t xml:space="preserve"> </w:t>
      </w:r>
      <w:r>
        <w:rPr>
          <w:rtl w:val="0"/>
        </w:rPr>
        <w:t>data</w:t>
      </w:r>
      <w:r>
        <w:rPr>
          <w:rtl w:val="0"/>
        </w:rPr>
        <w:t xml:space="preserve">. </w:t>
      </w:r>
      <w:r>
        <w:rPr>
          <w:rtl w:val="0"/>
        </w:rPr>
        <w:t>Liveness</w:t>
      </w:r>
      <w:r>
        <w:rPr>
          <w:rtl w:val="0"/>
        </w:rPr>
        <w:t xml:space="preserve"> </w:t>
      </w:r>
      <w:r>
        <w:rPr>
          <w:rtl w:val="0"/>
        </w:rPr>
        <w:t>on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other</w:t>
      </w:r>
      <w:r>
        <w:rPr>
          <w:rtl w:val="0"/>
        </w:rPr>
        <w:t xml:space="preserve"> </w:t>
      </w:r>
      <w:r>
        <w:rPr>
          <w:rtl w:val="0"/>
        </w:rPr>
        <w:t>hand</w:t>
      </w:r>
      <w:r>
        <w:rPr>
          <w:rtl w:val="0"/>
        </w:rPr>
        <w:t xml:space="preserve"> </w:t>
      </w:r>
      <w:r>
        <w:rPr>
          <w:rtl w:val="0"/>
        </w:rPr>
        <w:t>ensures</w:t>
      </w:r>
      <w:r>
        <w:rPr>
          <w:rtl w:val="0"/>
        </w:rPr>
        <w:t xml:space="preserve"> </w:t>
      </w:r>
      <w:r>
        <w:rPr>
          <w:rtl w:val="0"/>
        </w:rPr>
        <w:t>that</w:t>
      </w:r>
      <w:r>
        <w:rPr>
          <w:rtl w:val="0"/>
        </w:rPr>
        <w:t xml:space="preserve"> </w:t>
      </w:r>
      <w:r>
        <w:rPr>
          <w:rtl w:val="0"/>
        </w:rPr>
        <w:t>there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actual</w:t>
      </w:r>
      <w:r>
        <w:rPr>
          <w:rtl w:val="0"/>
        </w:rPr>
        <w:t xml:space="preserve"> </w:t>
      </w:r>
      <w:r>
        <w:rPr>
          <w:rtl w:val="0"/>
        </w:rPr>
        <w:t>progress</w:t>
      </w:r>
      <w:r>
        <w:rPr>
          <w:rtl w:val="0"/>
        </w:rPr>
        <w:t xml:space="preserve"> </w:t>
      </w:r>
      <w:r>
        <w:rPr>
          <w:rtl w:val="0"/>
        </w:rPr>
        <w:t>happening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process</w:t>
      </w:r>
      <w:r>
        <w:rPr>
          <w:rtl w:val="0"/>
        </w:rPr>
        <w:t xml:space="preserve"> </w:t>
      </w:r>
      <w:r>
        <w:rPr>
          <w:rtl w:val="0"/>
        </w:rPr>
        <w:t>starve</w:t>
      </w:r>
      <w:r>
        <w:rPr>
          <w:rtl w:val="0"/>
        </w:rPr>
        <w:t xml:space="preserve"> </w:t>
      </w:r>
      <w:r>
        <w:rPr>
          <w:rtl w:val="0"/>
        </w:rPr>
        <w:t>or</w:t>
      </w:r>
      <w:r>
        <w:rPr>
          <w:rtl w:val="0"/>
        </w:rPr>
        <w:t xml:space="preserve"> </w:t>
      </w:r>
      <w:r>
        <w:rPr>
          <w:rtl w:val="0"/>
        </w:rPr>
        <w:t>are</w:t>
      </w:r>
      <w:r>
        <w:rPr>
          <w:rtl w:val="0"/>
        </w:rPr>
        <w:t xml:space="preserve"> </w:t>
      </w:r>
      <w:r>
        <w:rPr>
          <w:rtl w:val="0"/>
        </w:rPr>
        <w:t>locked</w:t>
      </w:r>
      <w:r>
        <w:rPr>
          <w:rtl w:val="0"/>
        </w:rPr>
        <w:t xml:space="preserve"> </w:t>
      </w:r>
      <w:r>
        <w:rPr>
          <w:rtl w:val="0"/>
        </w:rPr>
        <w:t>out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What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is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the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difference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between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deadlock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and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starvation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?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deadlock</w:t>
      </w:r>
      <w:r>
        <w:rPr>
          <w:rtl w:val="0"/>
        </w:rPr>
        <w:t xml:space="preserve"> </w:t>
      </w:r>
      <w:r>
        <w:rPr>
          <w:rtl w:val="0"/>
        </w:rPr>
        <w:t>several</w:t>
      </w:r>
      <w:r>
        <w:rPr>
          <w:rtl w:val="0"/>
        </w:rPr>
        <w:t xml:space="preserve"> </w:t>
      </w:r>
      <w:r>
        <w:rPr>
          <w:rtl w:val="0"/>
        </w:rPr>
        <w:t>actors</w:t>
      </w:r>
      <w:r>
        <w:rPr>
          <w:rtl w:val="0"/>
        </w:rPr>
        <w:t xml:space="preserve"> </w:t>
      </w:r>
      <w:r>
        <w:rPr>
          <w:rtl w:val="0"/>
        </w:rPr>
        <w:t>are</w:t>
      </w:r>
      <w:r>
        <w:rPr>
          <w:rtl w:val="0"/>
        </w:rPr>
        <w:t xml:space="preserve"> </w:t>
      </w:r>
      <w:r>
        <w:rPr>
          <w:rtl w:val="0"/>
        </w:rPr>
        <w:t>waiting</w:t>
      </w:r>
      <w:r>
        <w:rPr>
          <w:rtl w:val="0"/>
        </w:rPr>
        <w:t xml:space="preserve"> </w:t>
      </w:r>
      <w:r>
        <w:rPr>
          <w:rtl w:val="0"/>
        </w:rPr>
        <w:t>on</w:t>
      </w:r>
      <w:r>
        <w:rPr>
          <w:rtl w:val="0"/>
        </w:rPr>
        <w:t xml:space="preserve"> </w:t>
      </w:r>
      <w:r>
        <w:rPr>
          <w:rtl w:val="0"/>
        </w:rPr>
        <w:t>each</w:t>
      </w:r>
      <w:r>
        <w:rPr>
          <w:rtl w:val="0"/>
        </w:rPr>
        <w:t xml:space="preserve"> </w:t>
      </w:r>
      <w:r>
        <w:rPr>
          <w:rtl w:val="0"/>
        </w:rPr>
        <w:t>other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finish</w:t>
      </w:r>
      <w:r>
        <w:rPr>
          <w:rtl w:val="0"/>
        </w:rPr>
        <w:t xml:space="preserve">. </w:t>
      </w:r>
      <w:r>
        <w:rPr>
          <w:rtl w:val="0"/>
        </w:rPr>
        <w:t>But</w:t>
      </w:r>
      <w:r>
        <w:rPr>
          <w:rtl w:val="0"/>
        </w:rPr>
        <w:t xml:space="preserve"> </w:t>
      </w:r>
      <w:r>
        <w:rPr>
          <w:rtl w:val="0"/>
        </w:rPr>
        <w:t>because</w:t>
      </w:r>
      <w:r>
        <w:rPr>
          <w:rtl w:val="0"/>
        </w:rPr>
        <w:t xml:space="preserve"> </w:t>
      </w:r>
      <w:r>
        <w:rPr>
          <w:rtl w:val="0"/>
        </w:rPr>
        <w:t>every</w:t>
      </w:r>
      <w:r>
        <w:rPr>
          <w:rtl w:val="0"/>
        </w:rPr>
        <w:t xml:space="preserve"> </w:t>
      </w:r>
      <w:r>
        <w:rPr>
          <w:rtl w:val="0"/>
        </w:rPr>
        <w:t>actor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waiting</w:t>
      </w:r>
      <w:r>
        <w:rPr>
          <w:rtl w:val="0"/>
        </w:rPr>
        <w:t xml:space="preserve">,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actual</w:t>
      </w:r>
      <w:r>
        <w:rPr>
          <w:rtl w:val="0"/>
        </w:rPr>
        <w:t xml:space="preserve"> </w:t>
      </w:r>
      <w:r>
        <w:rPr>
          <w:rtl w:val="0"/>
        </w:rPr>
        <w:t>progress</w:t>
      </w:r>
      <w:r>
        <w:rPr>
          <w:rtl w:val="0"/>
        </w:rPr>
        <w:t xml:space="preserve"> </w:t>
      </w:r>
      <w:r>
        <w:rPr>
          <w:rtl w:val="0"/>
        </w:rPr>
        <w:t>can</w:t>
      </w:r>
      <w:r>
        <w:rPr>
          <w:rtl w:val="0"/>
        </w:rPr>
        <w:t xml:space="preserve"> </w:t>
      </w:r>
      <w:r>
        <w:rPr>
          <w:rtl w:val="0"/>
        </w:rPr>
        <w:t>be</w:t>
      </w:r>
      <w:r>
        <w:rPr>
          <w:rtl w:val="0"/>
        </w:rPr>
        <w:t xml:space="preserve"> </w:t>
      </w:r>
      <w:r>
        <w:rPr>
          <w:rtl w:val="0"/>
        </w:rPr>
        <w:t>made</w:t>
      </w:r>
      <w:r>
        <w:rPr>
          <w:rtl w:val="0"/>
        </w:rPr>
        <w:t xml:space="preserve">. </w:t>
      </w:r>
      <w:r>
        <w:rPr>
          <w:rtl w:val="0"/>
        </w:rPr>
        <w:t>Starvation</w:t>
      </w:r>
      <w:r>
        <w:rPr>
          <w:rtl w:val="0"/>
        </w:rPr>
        <w:t xml:space="preserve"> </w:t>
      </w:r>
      <w:r>
        <w:rPr>
          <w:rtl w:val="0"/>
        </w:rPr>
        <w:t>happens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specific</w:t>
      </w:r>
      <w:r>
        <w:rPr>
          <w:rtl w:val="0"/>
        </w:rPr>
        <w:t xml:space="preserve"> </w:t>
      </w:r>
      <w:r>
        <w:rPr>
          <w:rtl w:val="0"/>
        </w:rPr>
        <w:t>process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unable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gain</w:t>
      </w:r>
      <w:r>
        <w:rPr>
          <w:rtl w:val="0"/>
        </w:rPr>
        <w:t xml:space="preserve"> </w:t>
      </w:r>
      <w:r>
        <w:rPr>
          <w:rtl w:val="0"/>
        </w:rPr>
        <w:t>access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required</w:t>
      </w:r>
      <w:r>
        <w:rPr>
          <w:rtl w:val="0"/>
        </w:rPr>
        <w:t xml:space="preserve"> </w:t>
      </w:r>
      <w:r>
        <w:rPr>
          <w:rtl w:val="0"/>
        </w:rPr>
        <w:t>resources</w:t>
      </w:r>
      <w:r>
        <w:rPr>
          <w:rtl w:val="0"/>
        </w:rPr>
        <w:t xml:space="preserve">, </w:t>
      </w:r>
      <w:r>
        <w:rPr>
          <w:rtl w:val="0"/>
        </w:rPr>
        <w:t>usually</w:t>
      </w:r>
      <w:r>
        <w:rPr>
          <w:rtl w:val="0"/>
        </w:rPr>
        <w:t xml:space="preserve"> </w:t>
      </w:r>
      <w:r>
        <w:rPr>
          <w:rtl w:val="0"/>
        </w:rPr>
        <w:t>due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malfunctioning</w:t>
      </w:r>
      <w:r>
        <w:rPr>
          <w:rtl w:val="0"/>
        </w:rPr>
        <w:t xml:space="preserve"> </w:t>
      </w:r>
      <w:r>
        <w:rPr>
          <w:rtl w:val="0"/>
        </w:rPr>
        <w:t>scheduling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resource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Give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an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example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of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deadlock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. (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Technical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example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or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invented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situation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in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the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real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life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We</w:t>
      </w:r>
      <w:r>
        <w:rPr>
          <w:rtl w:val="0"/>
        </w:rPr>
        <w:t xml:space="preserve"> </w:t>
      </w:r>
      <w:r>
        <w:rPr>
          <w:rtl w:val="0"/>
        </w:rPr>
        <w:t>have</w:t>
      </w:r>
      <w:r>
        <w:rPr>
          <w:rtl w:val="0"/>
        </w:rPr>
        <w:t xml:space="preserve"> </w:t>
      </w:r>
      <w:r>
        <w:rPr>
          <w:rtl w:val="0"/>
        </w:rPr>
        <w:t>two</w:t>
      </w:r>
      <w:r>
        <w:rPr>
          <w:rtl w:val="0"/>
        </w:rPr>
        <w:t xml:space="preserve"> </w:t>
      </w:r>
      <w:r>
        <w:rPr>
          <w:rtl w:val="0"/>
        </w:rPr>
        <w:t>bank</w:t>
      </w:r>
      <w:r>
        <w:rPr>
          <w:rtl w:val="0"/>
        </w:rPr>
        <w:t xml:space="preserve"> </w:t>
      </w:r>
      <w:r>
        <w:rPr>
          <w:rtl w:val="0"/>
        </w:rPr>
        <w:t>accounts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B</w:t>
      </w:r>
      <w:r>
        <w:rPr>
          <w:rtl w:val="0"/>
        </w:rPr>
        <w:t xml:space="preserve">. </w:t>
      </w:r>
      <w:r>
        <w:rPr>
          <w:rtl w:val="0"/>
        </w:rPr>
        <w:t>We</w:t>
      </w:r>
      <w:r>
        <w:rPr>
          <w:rtl w:val="0"/>
        </w:rPr>
        <w:t xml:space="preserve"> </w:t>
      </w:r>
      <w:r>
        <w:rPr>
          <w:rtl w:val="0"/>
        </w:rPr>
        <w:t>also</w:t>
      </w:r>
      <w:r>
        <w:rPr>
          <w:rtl w:val="0"/>
        </w:rPr>
        <w:t xml:space="preserve"> </w:t>
      </w:r>
      <w:r>
        <w:rPr>
          <w:rtl w:val="0"/>
        </w:rPr>
        <w:t>have</w:t>
      </w:r>
      <w:r>
        <w:rPr>
          <w:rtl w:val="0"/>
        </w:rPr>
        <w:t xml:space="preserve"> </w:t>
      </w:r>
      <w:r>
        <w:rPr>
          <w:rtl w:val="0"/>
        </w:rPr>
        <w:t>two</w:t>
      </w:r>
      <w:r>
        <w:rPr>
          <w:rtl w:val="0"/>
        </w:rPr>
        <w:t xml:space="preserve"> </w:t>
      </w:r>
      <w:r>
        <w:rPr>
          <w:rtl w:val="0"/>
        </w:rPr>
        <w:t>threads</w:t>
      </w:r>
      <w:r>
        <w:rPr>
          <w:rtl w:val="0"/>
        </w:rPr>
        <w:t xml:space="preserve">: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first</w:t>
      </w:r>
      <w:r>
        <w:rPr>
          <w:rtl w:val="0"/>
        </w:rPr>
        <w:t xml:space="preserve"> </w:t>
      </w:r>
      <w:r>
        <w:rPr>
          <w:rtl w:val="0"/>
        </w:rPr>
        <w:t>wants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transfer</w:t>
      </w:r>
      <w:r>
        <w:rPr>
          <w:rtl w:val="0"/>
        </w:rPr>
        <w:t xml:space="preserve"> </w:t>
      </w:r>
      <w:r>
        <w:rPr>
          <w:rtl w:val="0"/>
        </w:rPr>
        <w:t>money</w:t>
      </w:r>
      <w:r>
        <w:rPr>
          <w:rtl w:val="0"/>
        </w:rPr>
        <w:t xml:space="preserve"> </w:t>
      </w:r>
      <w:r>
        <w:rPr>
          <w:rtl w:val="0"/>
        </w:rPr>
        <w:t>from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B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second</w:t>
      </w:r>
      <w:r>
        <w:rPr>
          <w:rtl w:val="0"/>
        </w:rPr>
        <w:t xml:space="preserve"> </w:t>
      </w:r>
      <w:r>
        <w:rPr>
          <w:rtl w:val="0"/>
        </w:rPr>
        <w:t>from</w:t>
      </w:r>
      <w:r>
        <w:rPr>
          <w:rtl w:val="0"/>
        </w:rPr>
        <w:t xml:space="preserve"> </w:t>
      </w:r>
      <w:r>
        <w:rPr>
          <w:rtl w:val="0"/>
        </w:rPr>
        <w:t>B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.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method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transfer</w:t>
      </w:r>
      <w:r>
        <w:rPr>
          <w:rtl w:val="0"/>
        </w:rPr>
        <w:t xml:space="preserve"> </w:t>
      </w:r>
      <w:r>
        <w:rPr>
          <w:rtl w:val="0"/>
        </w:rPr>
        <w:t>money</w:t>
      </w:r>
      <w:r>
        <w:rPr>
          <w:rtl w:val="0"/>
        </w:rPr>
        <w:t xml:space="preserve"> </w:t>
      </w:r>
      <w:r>
        <w:rPr>
          <w:rtl w:val="0"/>
        </w:rPr>
        <w:t>looks</w:t>
      </w:r>
      <w:r>
        <w:rPr>
          <w:rtl w:val="0"/>
        </w:rPr>
        <w:t xml:space="preserve"> </w:t>
      </w:r>
      <w:r>
        <w:rPr>
          <w:rtl w:val="0"/>
        </w:rPr>
        <w:t>as</w:t>
      </w:r>
      <w:r>
        <w:rPr>
          <w:rtl w:val="0"/>
        </w:rPr>
        <w:t xml:space="preserve"> </w:t>
      </w:r>
      <w:r>
        <w:rPr>
          <w:rtl w:val="0"/>
        </w:rPr>
        <w:t>follows</w:t>
      </w:r>
      <w:r>
        <w:rPr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transfer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(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Account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from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Account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to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Double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amount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) 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lock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(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from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lock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(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to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from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.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withdraw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(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amount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to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.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deposit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(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amount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release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(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to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release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(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from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40" w:lineRule="auto"/>
        <w:ind w:left="0" w:right="0" w:firstLine="0"/>
        <w:jc w:val="left"/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Now</w:t>
      </w:r>
      <w:r>
        <w:rPr>
          <w:rtl w:val="0"/>
        </w:rPr>
        <w:t xml:space="preserve">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line</w:t>
      </w:r>
      <w:r>
        <w:rPr>
          <w:rtl w:val="0"/>
        </w:rPr>
        <w:t xml:space="preserve"> 2 </w:t>
      </w:r>
      <w:r>
        <w:rPr>
          <w:rtl w:val="0"/>
        </w:rPr>
        <w:t>both</w:t>
      </w:r>
      <w:r>
        <w:rPr>
          <w:rtl w:val="0"/>
        </w:rPr>
        <w:t xml:space="preserve"> </w:t>
      </w:r>
      <w:r>
        <w:rPr>
          <w:rtl w:val="0"/>
        </w:rPr>
        <w:t>threads</w:t>
      </w:r>
      <w:r>
        <w:rPr>
          <w:rtl w:val="0"/>
        </w:rPr>
        <w:t xml:space="preserve"> </w:t>
      </w:r>
      <w:r>
        <w:rPr>
          <w:rtl w:val="0"/>
        </w:rPr>
        <w:t>are</w:t>
      </w:r>
      <w:r>
        <w:rPr>
          <w:rtl w:val="0"/>
        </w:rPr>
        <w:t xml:space="preserve"> </w:t>
      </w:r>
      <w:r>
        <w:rPr>
          <w:rtl w:val="0"/>
        </w:rPr>
        <w:t>locking</w:t>
      </w:r>
      <w:r>
        <w:rPr>
          <w:rtl w:val="0"/>
        </w:rPr>
        <w:t xml:space="preserve"> </w:t>
      </w:r>
      <w:r>
        <w:rPr>
          <w:rtl w:val="0"/>
        </w:rPr>
        <w:t>two</w:t>
      </w:r>
      <w:r>
        <w:rPr>
          <w:rtl w:val="0"/>
        </w:rPr>
        <w:t xml:space="preserve"> </w:t>
      </w:r>
      <w:r>
        <w:rPr>
          <w:rtl w:val="0"/>
        </w:rPr>
        <w:t>resources</w:t>
      </w:r>
      <w:r>
        <w:rPr>
          <w:rtl w:val="0"/>
        </w:rPr>
        <w:t xml:space="preserve"> </w:t>
      </w:r>
      <w:r>
        <w:rPr>
          <w:rtl w:val="0"/>
        </w:rPr>
        <w:t>they</w:t>
      </w:r>
      <w:r>
        <w:rPr>
          <w:rtl w:val="0"/>
        </w:rPr>
        <w:t xml:space="preserve"> </w:t>
      </w:r>
      <w:r>
        <w:rPr>
          <w:rtl w:val="0"/>
        </w:rPr>
        <w:t>need</w:t>
      </w:r>
      <w:r>
        <w:rPr>
          <w:rtl w:val="0"/>
        </w:rPr>
        <w:t xml:space="preserve">. </w:t>
      </w:r>
      <w:r>
        <w:rPr>
          <w:rtl w:val="0"/>
        </w:rPr>
        <w:t>Thread</w:t>
      </w:r>
      <w:r>
        <w:rPr>
          <w:rtl w:val="0"/>
        </w:rPr>
        <w:t xml:space="preserve"> 1 </w:t>
      </w:r>
      <w:r>
        <w:rPr>
          <w:rtl w:val="0"/>
        </w:rPr>
        <w:t>locks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Thread</w:t>
      </w:r>
      <w:r>
        <w:rPr>
          <w:rtl w:val="0"/>
        </w:rPr>
        <w:t xml:space="preserve"> 2 </w:t>
      </w:r>
      <w:r>
        <w:rPr>
          <w:rtl w:val="0"/>
        </w:rPr>
        <w:t>locks</w:t>
      </w:r>
      <w:r>
        <w:rPr>
          <w:rtl w:val="0"/>
        </w:rPr>
        <w:t xml:space="preserve"> </w:t>
      </w:r>
      <w:r>
        <w:rPr>
          <w:rtl w:val="0"/>
        </w:rPr>
        <w:t>B</w:t>
      </w:r>
      <w:r>
        <w:rPr>
          <w:rtl w:val="0"/>
        </w:rPr>
        <w:t xml:space="preserve">. </w:t>
      </w:r>
      <w:r>
        <w:rPr>
          <w:rtl w:val="0"/>
        </w:rPr>
        <w:t>Then</w:t>
      </w:r>
      <w:r>
        <w:rPr>
          <w:rtl w:val="0"/>
        </w:rPr>
        <w:t xml:space="preserve"> </w:t>
      </w:r>
      <w:r>
        <w:rPr>
          <w:rtl w:val="0"/>
        </w:rPr>
        <w:t>they</w:t>
      </w:r>
      <w:r>
        <w:rPr>
          <w:rtl w:val="0"/>
        </w:rPr>
        <w:t>’</w:t>
      </w:r>
      <w:r>
        <w:rPr>
          <w:rtl w:val="0"/>
        </w:rPr>
        <w:t>re</w:t>
      </w:r>
      <w:r>
        <w:rPr>
          <w:rtl w:val="0"/>
        </w:rPr>
        <w:t xml:space="preserve"> </w:t>
      </w:r>
      <w:r>
        <w:rPr>
          <w:rtl w:val="0"/>
        </w:rPr>
        <w:t>waiting</w:t>
      </w:r>
      <w:r>
        <w:rPr>
          <w:rtl w:val="0"/>
        </w:rPr>
        <w:t xml:space="preserve"> </w:t>
      </w:r>
      <w:r>
        <w:rPr>
          <w:rtl w:val="0"/>
        </w:rPr>
        <w:t>for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second</w:t>
      </w:r>
      <w:r>
        <w:rPr>
          <w:rtl w:val="0"/>
        </w:rPr>
        <w:t xml:space="preserve"> </w:t>
      </w:r>
      <w:r>
        <w:rPr>
          <w:rtl w:val="0"/>
        </w:rPr>
        <w:t>resource</w:t>
      </w:r>
      <w:r>
        <w:rPr>
          <w:rtl w:val="0"/>
        </w:rPr>
        <w:t xml:space="preserve"> </w:t>
      </w:r>
      <w:r>
        <w:rPr>
          <w:rtl w:val="0"/>
        </w:rPr>
        <w:t>which</w:t>
      </w:r>
      <w:r>
        <w:rPr>
          <w:rtl w:val="0"/>
        </w:rPr>
        <w:t xml:space="preserve"> </w:t>
      </w:r>
      <w:r>
        <w:rPr>
          <w:rtl w:val="0"/>
        </w:rPr>
        <w:t>just</w:t>
      </w:r>
      <w:r>
        <w:rPr>
          <w:rtl w:val="0"/>
        </w:rPr>
        <w:t xml:space="preserve"> </w:t>
      </w:r>
      <w:r>
        <w:rPr>
          <w:rtl w:val="0"/>
        </w:rPr>
        <w:t>has</w:t>
      </w:r>
      <w:r>
        <w:rPr>
          <w:rtl w:val="0"/>
        </w:rPr>
        <w:t xml:space="preserve"> </w:t>
      </w:r>
      <w:r>
        <w:rPr>
          <w:rtl w:val="0"/>
        </w:rPr>
        <w:t>been</w:t>
      </w:r>
      <w:r>
        <w:rPr>
          <w:rtl w:val="0"/>
        </w:rPr>
        <w:t xml:space="preserve"> </w:t>
      </w:r>
      <w:r>
        <w:rPr>
          <w:rtl w:val="0"/>
        </w:rPr>
        <w:t>locked</w:t>
      </w:r>
      <w:r>
        <w:rPr>
          <w:rtl w:val="0"/>
        </w:rPr>
        <w:t xml:space="preserve"> </w:t>
      </w:r>
      <w:r>
        <w:rPr>
          <w:rtl w:val="0"/>
        </w:rPr>
        <w:t>by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other</w:t>
      </w:r>
      <w:r>
        <w:rPr>
          <w:rtl w:val="0"/>
        </w:rPr>
        <w:t xml:space="preserve"> </w:t>
      </w:r>
      <w:r>
        <w:rPr>
          <w:rtl w:val="0"/>
        </w:rPr>
        <w:t>thread</w:t>
      </w:r>
      <w:r>
        <w:rPr>
          <w:rtl w:val="0"/>
        </w:rPr>
        <w:t xml:space="preserve">. </w:t>
      </w:r>
      <w:r>
        <w:rPr>
          <w:rtl w:val="0"/>
        </w:rPr>
        <w:t>But</w:t>
      </w:r>
      <w:r>
        <w:rPr>
          <w:rtl w:val="0"/>
        </w:rPr>
        <w:t xml:space="preserve"> </w:t>
      </w:r>
      <w:r>
        <w:rPr>
          <w:rtl w:val="0"/>
        </w:rPr>
        <w:t>as</w:t>
      </w:r>
      <w:r>
        <w:rPr>
          <w:rtl w:val="0"/>
        </w:rPr>
        <w:t xml:space="preserve"> </w:t>
      </w:r>
      <w:r>
        <w:rPr>
          <w:rtl w:val="0"/>
        </w:rPr>
        <w:t>they</w:t>
      </w:r>
      <w:r>
        <w:rPr>
          <w:rtl w:val="0"/>
        </w:rPr>
        <w:t>’</w:t>
      </w:r>
      <w:r>
        <w:rPr>
          <w:rtl w:val="0"/>
        </w:rPr>
        <w:t>re</w:t>
      </w:r>
      <w:r>
        <w:rPr>
          <w:rtl w:val="0"/>
        </w:rPr>
        <w:t xml:space="preserve"> </w:t>
      </w:r>
      <w:r>
        <w:rPr>
          <w:rtl w:val="0"/>
        </w:rPr>
        <w:t>both</w:t>
      </w:r>
      <w:r>
        <w:rPr>
          <w:rtl w:val="0"/>
        </w:rPr>
        <w:t xml:space="preserve"> </w:t>
      </w:r>
      <w:r>
        <w:rPr>
          <w:rtl w:val="0"/>
        </w:rPr>
        <w:t>waiting</w:t>
      </w:r>
      <w:r>
        <w:rPr>
          <w:rtl w:val="0"/>
        </w:rPr>
        <w:t xml:space="preserve">, </w:t>
      </w:r>
      <w:r>
        <w:rPr>
          <w:rtl w:val="0"/>
        </w:rPr>
        <w:t>they</w:t>
      </w:r>
      <w:r>
        <w:rPr>
          <w:rtl w:val="0"/>
        </w:rPr>
        <w:t xml:space="preserve"> </w:t>
      </w:r>
      <w:r>
        <w:rPr>
          <w:rtl w:val="0"/>
        </w:rPr>
        <w:t>will</w:t>
      </w:r>
      <w:r>
        <w:rPr>
          <w:rtl w:val="0"/>
        </w:rPr>
        <w:t xml:space="preserve"> </w:t>
      </w:r>
      <w:r>
        <w:rPr>
          <w:rtl w:val="0"/>
        </w:rPr>
        <w:t>never</w:t>
      </w:r>
      <w:r>
        <w:rPr>
          <w:rtl w:val="0"/>
        </w:rPr>
        <w:t xml:space="preserve"> </w:t>
      </w:r>
      <w:r>
        <w:rPr>
          <w:rtl w:val="0"/>
        </w:rPr>
        <w:t>be</w:t>
      </w:r>
      <w:r>
        <w:rPr>
          <w:rtl w:val="0"/>
        </w:rPr>
        <w:t xml:space="preserve"> </w:t>
      </w:r>
      <w:r>
        <w:rPr>
          <w:rtl w:val="0"/>
        </w:rPr>
        <w:t>releases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Give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an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example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of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starvation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. (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Technical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example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or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invented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situation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in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the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real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life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classic</w:t>
      </w:r>
      <w:r>
        <w:rPr>
          <w:rtl w:val="0"/>
        </w:rPr>
        <w:t xml:space="preserve"> </w:t>
      </w:r>
      <w:r>
        <w:rPr>
          <w:rtl w:val="0"/>
        </w:rPr>
        <w:t>fork</w:t>
      </w:r>
      <w:r>
        <w:rPr>
          <w:rtl w:val="0"/>
        </w:rPr>
        <w:t>-</w:t>
      </w:r>
      <w:r>
        <w:rPr>
          <w:rtl w:val="0"/>
        </w:rPr>
        <w:t>bomb</w:t>
      </w:r>
      <w:r>
        <w:rPr>
          <w:rtl w:val="0"/>
        </w:rPr>
        <w:t xml:space="preserve">: </w:t>
      </w:r>
      <w:r>
        <w:rPr>
          <w:rtl w:val="0"/>
        </w:rPr>
        <w:t>We</w:t>
      </w:r>
      <w:r>
        <w:rPr>
          <w:rtl w:val="0"/>
        </w:rPr>
        <w:t xml:space="preserve"> </w:t>
      </w:r>
      <w:r>
        <w:rPr>
          <w:rtl w:val="0"/>
        </w:rPr>
        <w:t>have</w:t>
      </w:r>
      <w:r>
        <w:rPr>
          <w:rtl w:val="0"/>
        </w:rPr>
        <w:t xml:space="preserve"> </w:t>
      </w:r>
      <w:r>
        <w:rPr>
          <w:rtl w:val="0"/>
        </w:rPr>
        <w:t>some</w:t>
      </w:r>
      <w:r>
        <w:rPr>
          <w:rtl w:val="0"/>
        </w:rPr>
        <w:t xml:space="preserve"> </w:t>
      </w:r>
      <w:r>
        <w:rPr>
          <w:rtl w:val="0"/>
        </w:rPr>
        <w:t>process</w:t>
      </w:r>
      <w:r>
        <w:rPr>
          <w:rtl w:val="0"/>
        </w:rPr>
        <w:t xml:space="preserve"> </w:t>
      </w:r>
      <w:r>
        <w:rPr>
          <w:rtl w:val="0"/>
        </w:rPr>
        <w:t>P</w:t>
      </w:r>
      <w:r>
        <w:rPr>
          <w:rtl w:val="0"/>
        </w:rPr>
        <w:t xml:space="preserve"> </w:t>
      </w:r>
      <w:r>
        <w:rPr>
          <w:rtl w:val="0"/>
        </w:rPr>
        <w:t>that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useful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us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we</w:t>
      </w:r>
      <w:r>
        <w:rPr>
          <w:rtl w:val="0"/>
        </w:rPr>
        <w:t xml:space="preserve"> </w:t>
      </w:r>
      <w:r>
        <w:rPr>
          <w:rtl w:val="0"/>
        </w:rPr>
        <w:t>want</w:t>
      </w:r>
      <w:r>
        <w:rPr>
          <w:rtl w:val="0"/>
        </w:rPr>
        <w:t xml:space="preserve">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use</w:t>
      </w:r>
      <w:r>
        <w:rPr>
          <w:rtl w:val="0"/>
        </w:rPr>
        <w:t xml:space="preserve"> </w:t>
      </w:r>
      <w:r>
        <w:rPr>
          <w:rtl w:val="0"/>
        </w:rPr>
        <w:t>RAM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CPU</w:t>
      </w:r>
      <w:r>
        <w:rPr>
          <w:rtl w:val="0"/>
        </w:rPr>
        <w:t xml:space="preserve"> </w:t>
      </w:r>
      <w:r>
        <w:rPr>
          <w:rtl w:val="0"/>
        </w:rPr>
        <w:t>time</w:t>
      </w:r>
      <w:r>
        <w:rPr>
          <w:rtl w:val="0"/>
        </w:rPr>
        <w:t xml:space="preserve">. </w:t>
      </w:r>
      <w:r>
        <w:rPr>
          <w:rtl w:val="0"/>
        </w:rPr>
        <w:t>However</w:t>
      </w:r>
      <w:r>
        <w:rPr>
          <w:rtl w:val="0"/>
        </w:rPr>
        <w:t xml:space="preserve">, </w:t>
      </w:r>
      <w:r>
        <w:rPr>
          <w:rtl w:val="0"/>
        </w:rPr>
        <w:t>someone</w:t>
      </w:r>
      <w:r>
        <w:rPr>
          <w:rtl w:val="0"/>
        </w:rPr>
        <w:t xml:space="preserve"> </w:t>
      </w:r>
      <w:r>
        <w:rPr>
          <w:rtl w:val="0"/>
        </w:rPr>
        <w:t>executes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process</w:t>
      </w:r>
      <w:r>
        <w:rPr>
          <w:rtl w:val="0"/>
        </w:rPr>
        <w:t xml:space="preserve"> `</w:t>
      </w:r>
      <w:r>
        <w:rPr>
          <w:rtl w:val="0"/>
        </w:rPr>
        <w:t>B</w:t>
      </w:r>
      <w:r>
        <w:rPr>
          <w:rtl w:val="0"/>
        </w:rPr>
        <w:t xml:space="preserve"> := </w:t>
      </w:r>
      <w:r>
        <w:rPr>
          <w:rtl w:val="0"/>
        </w:rPr>
        <w:t>spawn</w:t>
      </w:r>
      <w:r>
        <w:rPr>
          <w:rtl w:val="0"/>
        </w:rPr>
        <w:t xml:space="preserve"> </w:t>
      </w:r>
      <w:r>
        <w:rPr>
          <w:rtl w:val="0"/>
        </w:rPr>
        <w:t>B</w:t>
      </w:r>
      <w:r>
        <w:rPr>
          <w:rtl w:val="0"/>
        </w:rPr>
        <w:t xml:space="preserve">; </w:t>
      </w:r>
      <w:r>
        <w:rPr>
          <w:rtl w:val="0"/>
        </w:rPr>
        <w:t>spawn</w:t>
      </w:r>
      <w:r>
        <w:rPr>
          <w:rtl w:val="0"/>
        </w:rPr>
        <w:t xml:space="preserve"> </w:t>
      </w:r>
      <w:r>
        <w:rPr>
          <w:rtl w:val="0"/>
        </w:rPr>
        <w:t>B</w:t>
      </w:r>
      <w:r>
        <w:rPr>
          <w:rtl w:val="0"/>
        </w:rPr>
        <w:t xml:space="preserve">`  </w:t>
      </w:r>
      <w:r>
        <w:rPr>
          <w:rtl w:val="0"/>
        </w:rPr>
        <w:t>on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same</w:t>
      </w:r>
      <w:r>
        <w:rPr>
          <w:rtl w:val="0"/>
        </w:rPr>
        <w:t xml:space="preserve"> </w:t>
      </w:r>
      <w:r>
        <w:rPr>
          <w:rtl w:val="0"/>
        </w:rPr>
        <w:t>machine</w:t>
      </w:r>
      <w:r>
        <w:rPr>
          <w:rtl w:val="0"/>
        </w:rPr>
        <w:t xml:space="preserve">. </w:t>
      </w:r>
      <w:r>
        <w:rPr>
          <w:rtl w:val="0"/>
        </w:rPr>
        <w:t>This</w:t>
      </w:r>
      <w:r>
        <w:rPr>
          <w:rtl w:val="0"/>
        </w:rPr>
        <w:t xml:space="preserve"> </w:t>
      </w:r>
      <w:r>
        <w:rPr>
          <w:rtl w:val="0"/>
        </w:rPr>
        <w:t>leads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potentially</w:t>
      </w:r>
      <w:r>
        <w:rPr>
          <w:rtl w:val="0"/>
        </w:rPr>
        <w:t xml:space="preserve"> </w:t>
      </w:r>
      <w:r>
        <w:rPr>
          <w:rtl w:val="0"/>
        </w:rPr>
        <w:t>infinite</w:t>
      </w:r>
      <w:r>
        <w:rPr>
          <w:rtl w:val="0"/>
        </w:rPr>
        <w:t xml:space="preserve"> </w:t>
      </w:r>
      <w:r>
        <w:rPr>
          <w:rtl w:val="0"/>
        </w:rPr>
        <w:t>amount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processes</w:t>
      </w:r>
      <w:r>
        <w:rPr>
          <w:rtl w:val="0"/>
        </w:rPr>
        <w:t xml:space="preserve">, </w:t>
      </w:r>
      <w:r>
        <w:rPr>
          <w:rtl w:val="0"/>
        </w:rPr>
        <w:t>that</w:t>
      </w:r>
      <w:r>
        <w:rPr>
          <w:rtl w:val="0"/>
        </w:rPr>
        <w:t xml:space="preserve"> </w:t>
      </w:r>
      <w:r>
        <w:rPr>
          <w:rtl w:val="0"/>
        </w:rPr>
        <w:t>will</w:t>
      </w:r>
      <w:r>
        <w:rPr>
          <w:rtl w:val="0"/>
        </w:rPr>
        <w:t xml:space="preserve"> </w:t>
      </w:r>
      <w:r>
        <w:rPr>
          <w:rtl w:val="0"/>
        </w:rPr>
        <w:t>take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resources</w:t>
      </w:r>
      <w:r>
        <w:rPr>
          <w:rtl w:val="0"/>
        </w:rPr>
        <w:t xml:space="preserve"> </w:t>
      </w:r>
      <w:r>
        <w:rPr>
          <w:rtl w:val="0"/>
        </w:rPr>
        <w:t>away</w:t>
      </w:r>
      <w:r>
        <w:rPr>
          <w:rtl w:val="0"/>
        </w:rPr>
        <w:t xml:space="preserve"> </w:t>
      </w:r>
      <w:r>
        <w:rPr>
          <w:rtl w:val="0"/>
        </w:rPr>
        <w:t>from</w:t>
      </w:r>
      <w:r>
        <w:rPr>
          <w:rtl w:val="0"/>
        </w:rPr>
        <w:t xml:space="preserve"> </w:t>
      </w:r>
      <w:r>
        <w:rPr>
          <w:rtl w:val="0"/>
        </w:rPr>
        <w:t>P</w:t>
      </w:r>
      <w:r>
        <w:rPr>
          <w:rtl w:val="0"/>
        </w:rPr>
        <w:t xml:space="preserve"> </w:t>
      </w:r>
      <w:r>
        <w:rPr>
          <w:rtl w:val="0"/>
        </w:rPr>
        <w:t>up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point</w:t>
      </w:r>
      <w:r>
        <w:rPr>
          <w:rtl w:val="0"/>
        </w:rPr>
        <w:t xml:space="preserve">, </w:t>
      </w:r>
      <w:r>
        <w:rPr>
          <w:rtl w:val="0"/>
        </w:rPr>
        <w:t>where</w:t>
      </w:r>
      <w:r>
        <w:rPr>
          <w:rtl w:val="0"/>
        </w:rPr>
        <w:t xml:space="preserve"> </w:t>
      </w:r>
      <w:r>
        <w:rPr>
          <w:rtl w:val="0"/>
        </w:rPr>
        <w:t>P</w:t>
      </w:r>
      <w:r>
        <w:rPr>
          <w:rtl w:val="0"/>
        </w:rPr>
        <w:t xml:space="preserve"> </w:t>
      </w:r>
      <w:r>
        <w:rPr>
          <w:rtl w:val="0"/>
        </w:rPr>
        <w:t>can</w:t>
      </w:r>
      <w:r>
        <w:rPr>
          <w:rtl w:val="0"/>
        </w:rPr>
        <w:t>’</w:t>
      </w:r>
      <w:r>
        <w:rPr>
          <w:rtl w:val="0"/>
        </w:rPr>
        <w:t>t</w:t>
      </w:r>
      <w:r>
        <w:rPr>
          <w:rtl w:val="0"/>
        </w:rPr>
        <w:t xml:space="preserve"> </w:t>
      </w:r>
      <w:r>
        <w:rPr>
          <w:rtl w:val="0"/>
        </w:rPr>
        <w:t>meaningfully</w:t>
      </w:r>
      <w:r>
        <w:rPr>
          <w:rtl w:val="0"/>
        </w:rPr>
        <w:t xml:space="preserve"> </w:t>
      </w:r>
      <w:r>
        <w:rPr>
          <w:rtl w:val="0"/>
        </w:rPr>
        <w:t>continue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run</w:t>
      </w:r>
      <w:r>
        <w:rPr>
          <w:rtl w:val="0"/>
        </w:rPr>
        <w:t xml:space="preserve">. </w:t>
      </w:r>
      <w:r>
        <w:rPr>
          <w:rtl w:val="0"/>
        </w:rPr>
        <w:t>Note</w:t>
      </w:r>
      <w:r>
        <w:rPr>
          <w:rtl w:val="0"/>
        </w:rPr>
        <w:t xml:space="preserve"> </w:t>
      </w:r>
      <w:r>
        <w:rPr>
          <w:rtl w:val="0"/>
        </w:rPr>
        <w:t>that</w:t>
      </w:r>
      <w:r>
        <w:rPr>
          <w:rtl w:val="0"/>
        </w:rPr>
        <w:t xml:space="preserve"> </w:t>
      </w:r>
      <w:r>
        <w:rPr>
          <w:rtl w:val="0"/>
        </w:rPr>
        <w:t>B</w:t>
      </w:r>
      <w:r>
        <w:rPr>
          <w:rtl w:val="0"/>
        </w:rPr>
        <w:t xml:space="preserve"> </w:t>
      </w:r>
      <w:r>
        <w:rPr>
          <w:rtl w:val="0"/>
        </w:rPr>
        <w:t>runs</w:t>
      </w:r>
      <w:r>
        <w:rPr>
          <w:rtl w:val="0"/>
        </w:rPr>
        <w:t xml:space="preserve"> </w:t>
      </w:r>
      <w:r>
        <w:rPr>
          <w:rtl w:val="0"/>
        </w:rPr>
        <w:t>just</w:t>
      </w:r>
      <w:r>
        <w:rPr>
          <w:rtl w:val="0"/>
        </w:rPr>
        <w:t xml:space="preserve"> </w:t>
      </w:r>
      <w:r>
        <w:rPr>
          <w:rtl w:val="0"/>
        </w:rPr>
        <w:t>fine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therefore</w:t>
      </w:r>
      <w:r>
        <w:rPr>
          <w:rtl w:val="0"/>
        </w:rPr>
        <w:t xml:space="preserve"> </w:t>
      </w:r>
      <w:r>
        <w:rPr>
          <w:rtl w:val="0"/>
        </w:rPr>
        <w:t>this</w:t>
      </w:r>
      <w:r>
        <w:rPr>
          <w:rtl w:val="0"/>
        </w:rPr>
        <w:t xml:space="preserve"> </w:t>
      </w:r>
      <w:r>
        <w:rPr>
          <w:rtl w:val="0"/>
        </w:rPr>
        <w:t>isn</w:t>
      </w:r>
      <w:r>
        <w:rPr>
          <w:rtl w:val="0"/>
        </w:rPr>
        <w:t>’</w:t>
      </w:r>
      <w:r>
        <w:rPr>
          <w:rtl w:val="0"/>
        </w:rPr>
        <w:t>t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dead</w:t>
      </w:r>
      <w:r>
        <w:rPr>
          <w:rtl w:val="0"/>
        </w:rPr>
        <w:t>-</w:t>
      </w:r>
      <w:r>
        <w:rPr>
          <w:rtl w:val="0"/>
        </w:rPr>
        <w:t>lock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Why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do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we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need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synchronization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mechanisms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in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concurrent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programs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?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Many</w:t>
      </w:r>
      <w:r>
        <w:rPr>
          <w:rtl w:val="0"/>
        </w:rPr>
        <w:t xml:space="preserve"> </w:t>
      </w:r>
      <w:r>
        <w:rPr>
          <w:rtl w:val="0"/>
        </w:rPr>
        <w:t>applications</w:t>
      </w:r>
      <w:r>
        <w:rPr>
          <w:rtl w:val="0"/>
        </w:rPr>
        <w:t xml:space="preserve"> </w:t>
      </w:r>
      <w:r>
        <w:rPr>
          <w:rtl w:val="0"/>
        </w:rPr>
        <w:t>assume</w:t>
      </w:r>
      <w:r>
        <w:rPr>
          <w:rtl w:val="0"/>
        </w:rPr>
        <w:t xml:space="preserve"> </w:t>
      </w:r>
      <w:r>
        <w:rPr>
          <w:rtl w:val="0"/>
        </w:rPr>
        <w:t>that</w:t>
      </w:r>
      <w:r>
        <w:rPr>
          <w:rtl w:val="0"/>
        </w:rPr>
        <w:t xml:space="preserve"> </w:t>
      </w:r>
      <w:r>
        <w:rPr>
          <w:rtl w:val="0"/>
        </w:rPr>
        <w:t>certain</w:t>
      </w:r>
      <w:r>
        <w:rPr>
          <w:rtl w:val="0"/>
        </w:rPr>
        <w:t xml:space="preserve"> </w:t>
      </w:r>
      <w:r>
        <w:rPr>
          <w:rtl w:val="0"/>
        </w:rPr>
        <w:t>complex</w:t>
      </w:r>
      <w:r>
        <w:rPr>
          <w:rtl w:val="0"/>
        </w:rPr>
        <w:t xml:space="preserve"> </w:t>
      </w:r>
      <w:r>
        <w:rPr>
          <w:rtl w:val="0"/>
        </w:rPr>
        <w:t>parts</w:t>
      </w:r>
      <w:r>
        <w:rPr>
          <w:rtl w:val="0"/>
        </w:rPr>
        <w:t xml:space="preserve"> </w:t>
      </w:r>
      <w:r>
        <w:rPr>
          <w:rtl w:val="0"/>
        </w:rPr>
        <w:t>are</w:t>
      </w:r>
      <w:r>
        <w:rPr>
          <w:rtl w:val="0"/>
        </w:rPr>
        <w:t xml:space="preserve">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fact</w:t>
      </w:r>
      <w:r>
        <w:rPr>
          <w:rtl w:val="0"/>
        </w:rPr>
        <w:t xml:space="preserve"> </w:t>
      </w:r>
      <w:r>
        <w:rPr>
          <w:rtl w:val="0"/>
        </w:rPr>
        <w:t>atomic</w:t>
      </w:r>
      <w:r>
        <w:rPr>
          <w:rtl w:val="0"/>
        </w:rPr>
        <w:t xml:space="preserve">,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that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other</w:t>
      </w:r>
      <w:r>
        <w:rPr>
          <w:rtl w:val="0"/>
        </w:rPr>
        <w:t xml:space="preserve"> </w:t>
      </w:r>
      <w:r>
        <w:rPr>
          <w:rtl w:val="0"/>
        </w:rPr>
        <w:t>process</w:t>
      </w:r>
      <w:r>
        <w:rPr>
          <w:rtl w:val="0"/>
        </w:rPr>
        <w:t xml:space="preserve"> </w:t>
      </w:r>
      <w:r>
        <w:rPr>
          <w:rtl w:val="0"/>
        </w:rPr>
        <w:t>can</w:t>
      </w:r>
      <w:r>
        <w:rPr>
          <w:rtl w:val="0"/>
        </w:rPr>
        <w:t xml:space="preserve"> </w:t>
      </w:r>
      <w:r>
        <w:rPr>
          <w:rtl w:val="0"/>
        </w:rPr>
        <w:t>edit</w:t>
      </w:r>
      <w:r>
        <w:rPr>
          <w:rtl w:val="0"/>
        </w:rPr>
        <w:t xml:space="preserve"> </w:t>
      </w:r>
      <w:r>
        <w:rPr>
          <w:rtl w:val="0"/>
        </w:rPr>
        <w:t>or</w:t>
      </w:r>
      <w:r>
        <w:rPr>
          <w:rtl w:val="0"/>
        </w:rPr>
        <w:t xml:space="preserve"> </w:t>
      </w:r>
      <w:r>
        <w:rPr>
          <w:rtl w:val="0"/>
        </w:rPr>
        <w:t>access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same</w:t>
      </w:r>
      <w:r>
        <w:rPr>
          <w:rtl w:val="0"/>
        </w:rPr>
        <w:t xml:space="preserve"> </w:t>
      </w:r>
      <w:r>
        <w:rPr>
          <w:rtl w:val="0"/>
        </w:rPr>
        <w:t>resources</w:t>
      </w:r>
      <w:r>
        <w:rPr>
          <w:rtl w:val="0"/>
        </w:rPr>
        <w:t xml:space="preserve"> </w:t>
      </w:r>
      <w:r>
        <w:rPr>
          <w:rtl w:val="0"/>
        </w:rPr>
        <w:t>as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current</w:t>
      </w:r>
      <w:r>
        <w:rPr>
          <w:rtl w:val="0"/>
        </w:rPr>
        <w:t xml:space="preserve"> </w:t>
      </w:r>
      <w:r>
        <w:rPr>
          <w:rtl w:val="0"/>
        </w:rPr>
        <w:t>thread</w:t>
      </w:r>
      <w:r>
        <w:rPr>
          <w:rtl w:val="0"/>
        </w:rPr>
        <w:t xml:space="preserve">. </w:t>
      </w:r>
      <w:r>
        <w:rPr>
          <w:rtl w:val="0"/>
        </w:rPr>
        <w:t>If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printer</w:t>
      </w:r>
      <w:r>
        <w:rPr>
          <w:rtl w:val="0"/>
        </w:rPr>
        <w:t xml:space="preserve"> </w:t>
      </w:r>
      <w:r>
        <w:rPr>
          <w:rtl w:val="0"/>
        </w:rPr>
        <w:t>would</w:t>
      </w:r>
      <w:r>
        <w:rPr>
          <w:rtl w:val="0"/>
        </w:rPr>
        <w:t xml:space="preserve"> </w:t>
      </w:r>
      <w:r>
        <w:rPr>
          <w:rtl w:val="0"/>
        </w:rPr>
        <w:t>not</w:t>
      </w:r>
      <w:r>
        <w:rPr>
          <w:rtl w:val="0"/>
        </w:rPr>
        <w:t xml:space="preserve"> </w:t>
      </w:r>
      <w:r>
        <w:rPr>
          <w:rtl w:val="0"/>
        </w:rPr>
        <w:t>block</w:t>
      </w:r>
      <w:r>
        <w:rPr>
          <w:rtl w:val="0"/>
        </w:rPr>
        <w:t xml:space="preserve"> </w:t>
      </w:r>
      <w:r>
        <w:rPr>
          <w:rtl w:val="0"/>
        </w:rPr>
        <w:t>during</w:t>
      </w:r>
      <w:r>
        <w:rPr>
          <w:rtl w:val="0"/>
        </w:rPr>
        <w:t xml:space="preserve"> </w:t>
      </w:r>
      <w:r>
        <w:rPr>
          <w:rtl w:val="0"/>
        </w:rPr>
        <w:t>printing</w:t>
      </w:r>
      <w:r>
        <w:rPr>
          <w:rtl w:val="0"/>
        </w:rPr>
        <w:t xml:space="preserve">, </w:t>
      </w:r>
      <w:r>
        <w:rPr>
          <w:rtl w:val="0"/>
        </w:rPr>
        <w:t>two</w:t>
      </w:r>
      <w:r>
        <w:rPr>
          <w:rtl w:val="0"/>
        </w:rPr>
        <w:t xml:space="preserve"> </w:t>
      </w:r>
      <w:r>
        <w:rPr>
          <w:rtl w:val="0"/>
        </w:rPr>
        <w:t>pages</w:t>
      </w:r>
      <w:r>
        <w:rPr>
          <w:rtl w:val="0"/>
        </w:rPr>
        <w:t xml:space="preserve"> </w:t>
      </w:r>
      <w:r>
        <w:rPr>
          <w:rtl w:val="0"/>
        </w:rPr>
        <w:t>would</w:t>
      </w:r>
      <w:r>
        <w:rPr>
          <w:rtl w:val="0"/>
        </w:rPr>
        <w:t xml:space="preserve"> </w:t>
      </w:r>
      <w:r>
        <w:rPr>
          <w:rtl w:val="0"/>
        </w:rPr>
        <w:t>become</w:t>
      </w:r>
      <w:r>
        <w:rPr>
          <w:rtl w:val="0"/>
        </w:rPr>
        <w:t xml:space="preserve"> </w:t>
      </w:r>
      <w:r>
        <w:rPr>
          <w:rtl w:val="0"/>
        </w:rPr>
        <w:t>mangled</w:t>
      </w:r>
      <w:r>
        <w:rPr>
          <w:rtl w:val="0"/>
        </w:rPr>
        <w:t xml:space="preserve"> </w:t>
      </w:r>
      <w:r>
        <w:rPr>
          <w:rtl w:val="0"/>
        </w:rPr>
        <w:t>or</w:t>
      </w:r>
      <w:r>
        <w:rPr>
          <w:rtl w:val="0"/>
        </w:rPr>
        <w:t xml:space="preserve"> </w:t>
      </w:r>
      <w:r>
        <w:rPr>
          <w:rtl w:val="0"/>
        </w:rPr>
        <w:t>bank</w:t>
      </w:r>
      <w:r>
        <w:rPr>
          <w:rtl w:val="0"/>
        </w:rPr>
        <w:t xml:space="preserve"> </w:t>
      </w:r>
      <w:r>
        <w:rPr>
          <w:rtl w:val="0"/>
        </w:rPr>
        <w:t>accounts</w:t>
      </w:r>
      <w:r>
        <w:rPr>
          <w:rtl w:val="0"/>
        </w:rPr>
        <w:t xml:space="preserve"> </w:t>
      </w:r>
      <w:r>
        <w:rPr>
          <w:rtl w:val="0"/>
        </w:rPr>
        <w:t>would</w:t>
      </w:r>
      <w:r>
        <w:rPr>
          <w:rtl w:val="0"/>
        </w:rPr>
        <w:t xml:space="preserve"> </w:t>
      </w:r>
      <w:r>
        <w:rPr>
          <w:rtl w:val="0"/>
        </w:rPr>
        <w:t>show</w:t>
      </w:r>
      <w:r>
        <w:rPr>
          <w:rtl w:val="0"/>
        </w:rPr>
        <w:t xml:space="preserve"> </w:t>
      </w:r>
      <w:r>
        <w:rPr>
          <w:rtl w:val="0"/>
        </w:rPr>
        <w:t>very</w:t>
      </w:r>
      <w:r>
        <w:rPr>
          <w:rtl w:val="0"/>
        </w:rPr>
        <w:t xml:space="preserve"> </w:t>
      </w:r>
      <w:r>
        <w:rPr>
          <w:rtl w:val="0"/>
        </w:rPr>
        <w:t>surprising</w:t>
      </w:r>
      <w:r>
        <w:rPr>
          <w:rtl w:val="0"/>
        </w:rPr>
        <w:t xml:space="preserve"> </w:t>
      </w:r>
      <w:r>
        <w:rPr>
          <w:rtl w:val="0"/>
        </w:rPr>
        <w:t>balances</w:t>
      </w:r>
      <w:r>
        <w:rPr>
          <w:rtl w:val="0"/>
        </w:rPr>
        <w:t xml:space="preserve">, </w:t>
      </w:r>
      <w:r>
        <w:rPr>
          <w:rtl w:val="0"/>
        </w:rPr>
        <w:t>because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transactions</w:t>
      </w:r>
      <w:r>
        <w:rPr>
          <w:rtl w:val="0"/>
        </w:rPr>
        <w:t xml:space="preserve"> </w:t>
      </w:r>
      <w:r>
        <w:rPr>
          <w:rtl w:val="0"/>
        </w:rPr>
        <w:t>would</w:t>
      </w:r>
      <w:r>
        <w:rPr>
          <w:rtl w:val="0"/>
        </w:rPr>
        <w:t xml:space="preserve"> </w:t>
      </w:r>
      <w:r>
        <w:rPr>
          <w:rtl w:val="0"/>
        </w:rPr>
        <w:t>not</w:t>
      </w:r>
      <w:r>
        <w:rPr>
          <w:rtl w:val="0"/>
        </w:rPr>
        <w:t xml:space="preserve"> </w:t>
      </w:r>
      <w:r>
        <w:rPr>
          <w:rtl w:val="0"/>
        </w:rPr>
        <w:t>be</w:t>
      </w:r>
      <w:r>
        <w:rPr>
          <w:rtl w:val="0"/>
        </w:rPr>
        <w:t xml:space="preserve"> </w:t>
      </w:r>
      <w:r>
        <w:rPr>
          <w:rtl w:val="0"/>
        </w:rPr>
        <w:t>atomic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How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exactly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do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monitors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differ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from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semaphores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?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monitor</w:t>
      </w:r>
      <w:r>
        <w:rPr>
          <w:rtl w:val="0"/>
        </w:rPr>
        <w:t xml:space="preserve"> </w:t>
      </w:r>
      <w:r>
        <w:rPr>
          <w:rtl w:val="0"/>
        </w:rPr>
        <w:t>ensures</w:t>
      </w:r>
      <w:r>
        <w:rPr>
          <w:rtl w:val="0"/>
        </w:rPr>
        <w:t xml:space="preserve"> </w:t>
      </w:r>
      <w:r>
        <w:rPr>
          <w:rtl w:val="0"/>
        </w:rPr>
        <w:t>locking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releasing</w:t>
      </w:r>
      <w:r>
        <w:rPr>
          <w:rtl w:val="0"/>
        </w:rPr>
        <w:t xml:space="preserve">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same</w:t>
      </w:r>
      <w:r>
        <w:rPr>
          <w:rtl w:val="0"/>
        </w:rPr>
        <w:t xml:space="preserve"> </w:t>
      </w:r>
      <w:r>
        <w:rPr>
          <w:rtl w:val="0"/>
        </w:rPr>
        <w:t>method</w:t>
      </w:r>
      <w:r>
        <w:rPr>
          <w:rtl w:val="0"/>
        </w:rPr>
        <w:t xml:space="preserve">, </w:t>
      </w:r>
      <w:r>
        <w:rPr>
          <w:rtl w:val="0"/>
        </w:rPr>
        <w:t>semaphores</w:t>
      </w:r>
      <w:r>
        <w:rPr>
          <w:rtl w:val="0"/>
        </w:rPr>
        <w:t xml:space="preserve"> </w:t>
      </w:r>
      <w:r>
        <w:rPr>
          <w:rtl w:val="0"/>
        </w:rPr>
        <w:t>could</w:t>
      </w:r>
      <w:r>
        <w:rPr>
          <w:rtl w:val="0"/>
        </w:rPr>
        <w:t xml:space="preserve"> </w:t>
      </w:r>
      <w:r>
        <w:rPr>
          <w:rtl w:val="0"/>
        </w:rPr>
        <w:t>be</w:t>
      </w:r>
      <w:r>
        <w:rPr>
          <w:rtl w:val="0"/>
        </w:rPr>
        <w:t xml:space="preserve"> </w:t>
      </w:r>
      <w:r>
        <w:rPr>
          <w:rtl w:val="0"/>
        </w:rPr>
        <w:t>P</w:t>
      </w:r>
      <w:r>
        <w:rPr>
          <w:rtl w:val="0"/>
        </w:rPr>
        <w:t>’</w:t>
      </w:r>
      <w:r>
        <w:rPr>
          <w:rtl w:val="0"/>
        </w:rPr>
        <w:t>ved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V</w:t>
      </w:r>
      <w:r>
        <w:rPr>
          <w:rtl w:val="0"/>
        </w:rPr>
        <w:t>’</w:t>
      </w:r>
      <w:r>
        <w:rPr>
          <w:rtl w:val="0"/>
        </w:rPr>
        <w:t>ved</w:t>
      </w:r>
      <w:r>
        <w:rPr>
          <w:rtl w:val="0"/>
        </w:rPr>
        <w:t xml:space="preserve">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different</w:t>
      </w:r>
      <w:r>
        <w:rPr>
          <w:rtl w:val="0"/>
        </w:rPr>
        <w:t xml:space="preserve"> </w:t>
      </w:r>
      <w:r>
        <w:rPr>
          <w:rtl w:val="0"/>
        </w:rPr>
        <w:t>functions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there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guarantee</w:t>
      </w:r>
      <w:r>
        <w:rPr>
          <w:rtl w:val="0"/>
        </w:rPr>
        <w:t xml:space="preserve"> </w:t>
      </w:r>
      <w:r>
        <w:rPr>
          <w:rtl w:val="0"/>
        </w:rPr>
        <w:t>that</w:t>
      </w:r>
      <w:r>
        <w:rPr>
          <w:rtl w:val="0"/>
        </w:rPr>
        <w:t xml:space="preserve">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used</w:t>
      </w:r>
      <w:r>
        <w:rPr>
          <w:rtl w:val="0"/>
        </w:rPr>
        <w:t xml:space="preserve"> </w:t>
      </w:r>
      <w:r>
        <w:rPr>
          <w:rtl w:val="0"/>
        </w:rPr>
        <w:t>correctly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When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does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it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make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sense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to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use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busy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-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waiting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?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If</w:t>
      </w:r>
      <w:r>
        <w:rPr>
          <w:rtl w:val="0"/>
        </w:rPr>
        <w:t xml:space="preserve"> </w:t>
      </w:r>
      <w:r>
        <w:rPr>
          <w:rtl w:val="0"/>
        </w:rPr>
        <w:t>there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other</w:t>
      </w:r>
      <w:r>
        <w:rPr>
          <w:rtl w:val="0"/>
        </w:rPr>
        <w:t xml:space="preserve"> </w:t>
      </w:r>
      <w:r>
        <w:rPr>
          <w:rtl w:val="0"/>
        </w:rPr>
        <w:t>mechanism</w:t>
      </w:r>
      <w:r>
        <w:rPr>
          <w:rtl w:val="0"/>
        </w:rPr>
        <w:t xml:space="preserve"> </w:t>
      </w:r>
      <w:r>
        <w:rPr>
          <w:rtl w:val="0"/>
        </w:rPr>
        <w:t>available</w:t>
      </w:r>
      <w:r>
        <w:rPr>
          <w:rtl w:val="0"/>
        </w:rPr>
        <w:t xml:space="preserve"> </w:t>
      </w:r>
      <w:r>
        <w:rPr>
          <w:rtl w:val="0"/>
        </w:rPr>
        <w:t>or</w:t>
      </w:r>
      <w:r>
        <w:rPr>
          <w:rtl w:val="0"/>
        </w:rPr>
        <w:t xml:space="preserve"> </w:t>
      </w:r>
      <w:r>
        <w:rPr>
          <w:rtl w:val="0"/>
        </w:rPr>
        <w:t>if</w:t>
      </w:r>
      <w:r>
        <w:rPr>
          <w:rtl w:val="0"/>
        </w:rPr>
        <w:t xml:space="preserve"> </w:t>
      </w:r>
      <w:r>
        <w:rPr>
          <w:rtl w:val="0"/>
        </w:rPr>
        <w:t>there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way</w:t>
      </w:r>
      <w:r>
        <w:rPr>
          <w:rtl w:val="0"/>
        </w:rPr>
        <w:t xml:space="preserve"> </w:t>
      </w:r>
      <w:r>
        <w:rPr>
          <w:rtl w:val="0"/>
        </w:rPr>
        <w:t>for</w:t>
      </w:r>
      <w:r>
        <w:rPr>
          <w:rtl w:val="0"/>
        </w:rPr>
        <w:t xml:space="preserve"> </w:t>
      </w:r>
      <w:r>
        <w:rPr>
          <w:rtl w:val="0"/>
        </w:rPr>
        <w:t>other</w:t>
      </w:r>
      <w:r>
        <w:rPr>
          <w:rtl w:val="0"/>
        </w:rPr>
        <w:t xml:space="preserve"> </w:t>
      </w:r>
      <w:r>
        <w:rPr>
          <w:rtl w:val="0"/>
        </w:rPr>
        <w:t>processes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know</w:t>
      </w:r>
      <w:r>
        <w:rPr>
          <w:rtl w:val="0"/>
        </w:rPr>
        <w:t xml:space="preserve"> </w:t>
      </w:r>
      <w:r>
        <w:rPr>
          <w:rtl w:val="0"/>
        </w:rPr>
        <w:t>if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complex</w:t>
      </w:r>
      <w:r>
        <w:rPr>
          <w:rtl w:val="0"/>
        </w:rPr>
        <w:t xml:space="preserve"> </w:t>
      </w:r>
      <w:r>
        <w:rPr>
          <w:rtl w:val="0"/>
        </w:rPr>
        <w:t>condition</w:t>
      </w:r>
      <w:r>
        <w:rPr>
          <w:rtl w:val="0"/>
        </w:rPr>
        <w:t xml:space="preserve"> </w:t>
      </w:r>
      <w:r>
        <w:rPr>
          <w:rtl w:val="0"/>
        </w:rPr>
        <w:t>on</w:t>
      </w:r>
      <w:r>
        <w:rPr>
          <w:rtl w:val="0"/>
        </w:rPr>
        <w:t xml:space="preserve"> </w:t>
      </w:r>
      <w:r>
        <w:rPr>
          <w:rtl w:val="0"/>
        </w:rPr>
        <w:t>which</w:t>
      </w:r>
      <w:r>
        <w:rPr>
          <w:rtl w:val="0"/>
        </w:rPr>
        <w:t xml:space="preserve"> </w:t>
      </w:r>
      <w:r>
        <w:rPr>
          <w:rtl w:val="0"/>
        </w:rPr>
        <w:t>I</w:t>
      </w:r>
      <w:r>
        <w:rPr>
          <w:rtl w:val="0"/>
        </w:rPr>
        <w:t>’</w:t>
      </w:r>
      <w:r>
        <w:rPr>
          <w:rtl w:val="0"/>
        </w:rPr>
        <w:t>m</w:t>
      </w:r>
      <w:r>
        <w:rPr>
          <w:rtl w:val="0"/>
        </w:rPr>
        <w:t xml:space="preserve"> </w:t>
      </w:r>
      <w:r>
        <w:rPr>
          <w:rtl w:val="0"/>
        </w:rPr>
        <w:t>waiting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fulfilled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Are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binary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semaphores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as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good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as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counting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semaphores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?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Explain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your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answer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This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course</w:t>
      </w:r>
      <w:r>
        <w:rPr>
          <w:rtl w:val="0"/>
        </w:rPr>
        <w:t xml:space="preserve"> </w:t>
      </w:r>
      <w:r>
        <w:rPr>
          <w:rtl w:val="0"/>
        </w:rPr>
        <w:t>depends</w:t>
      </w:r>
      <w:r>
        <w:rPr>
          <w:rtl w:val="0"/>
        </w:rPr>
        <w:t xml:space="preserve"> </w:t>
      </w:r>
      <w:r>
        <w:rPr>
          <w:rtl w:val="0"/>
        </w:rPr>
        <w:t>on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definition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“</w:t>
      </w:r>
      <w:r>
        <w:rPr>
          <w:rtl w:val="0"/>
        </w:rPr>
        <w:t>as</w:t>
      </w:r>
      <w:r>
        <w:rPr>
          <w:rtl w:val="0"/>
        </w:rPr>
        <w:t xml:space="preserve"> </w:t>
      </w:r>
      <w:r>
        <w:rPr>
          <w:rtl w:val="0"/>
        </w:rPr>
        <w:t>good</w:t>
      </w:r>
      <w:r>
        <w:rPr>
          <w:rtl w:val="0"/>
        </w:rPr>
        <w:t xml:space="preserve"> </w:t>
      </w:r>
      <w:r>
        <w:rPr>
          <w:rtl w:val="0"/>
        </w:rPr>
        <w:t>as</w:t>
      </w:r>
      <w:r>
        <w:rPr>
          <w:rtl w:val="0"/>
        </w:rPr>
        <w:t xml:space="preserve">”. </w:t>
      </w:r>
      <w:r>
        <w:rPr>
          <w:rtl w:val="0"/>
        </w:rPr>
        <w:t>They</w:t>
      </w:r>
      <w:r>
        <w:rPr>
          <w:rtl w:val="0"/>
        </w:rPr>
        <w:t xml:space="preserve"> </w:t>
      </w:r>
      <w:r>
        <w:rPr>
          <w:rtl w:val="0"/>
        </w:rPr>
        <w:t>can</w:t>
      </w:r>
      <w:r>
        <w:rPr>
          <w:rtl w:val="0"/>
        </w:rPr>
        <w:t xml:space="preserve"> </w:t>
      </w:r>
      <w:r>
        <w:rPr>
          <w:rtl w:val="0"/>
        </w:rPr>
        <w:t>be</w:t>
      </w:r>
      <w:r>
        <w:rPr>
          <w:rtl w:val="0"/>
        </w:rPr>
        <w:t xml:space="preserve"> </w:t>
      </w:r>
      <w:r>
        <w:rPr>
          <w:rtl w:val="0"/>
        </w:rPr>
        <w:t>used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implement</w:t>
      </w:r>
      <w:r>
        <w:rPr>
          <w:rtl w:val="0"/>
        </w:rPr>
        <w:t xml:space="preserve"> </w:t>
      </w:r>
      <w:r>
        <w:rPr>
          <w:rtl w:val="0"/>
        </w:rPr>
        <w:t>counting</w:t>
      </w:r>
      <w:r>
        <w:rPr>
          <w:rtl w:val="0"/>
        </w:rPr>
        <w:t xml:space="preserve"> </w:t>
      </w:r>
      <w:r>
        <w:rPr>
          <w:rtl w:val="0"/>
        </w:rPr>
        <w:t>semaphores</w:t>
      </w:r>
      <w:r>
        <w:rPr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>with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lock</w:t>
      </w:r>
      <w:r>
        <w:rPr>
          <w:rFonts w:ascii="Courier New" w:eastAsia="Courier New" w:hAnsi="Courier New" w:cs="Courier New"/>
          <w:rtl w:val="0"/>
        </w:rPr>
        <w:t>(</w:t>
      </w:r>
      <w:r>
        <w:rPr>
          <w:rFonts w:ascii="Courier New" w:eastAsia="Courier New" w:hAnsi="Courier New" w:cs="Courier New"/>
          <w:rtl w:val="0"/>
        </w:rPr>
        <w:t>counting</w:t>
      </w:r>
      <w:r>
        <w:rPr>
          <w:rFonts w:ascii="Courier New" w:eastAsia="Courier New" w:hAnsi="Courier New" w:cs="Courier New"/>
          <w:rtl w:val="0"/>
        </w:rPr>
        <w:t xml:space="preserve">) </w:t>
      </w:r>
      <w:r>
        <w:rPr>
          <w:rFonts w:ascii="Courier New" w:eastAsia="Courier New" w:hAnsi="Courier New" w:cs="Courier New"/>
          <w:rtl w:val="0"/>
        </w:rPr>
        <w:t>BLOCK</w:t>
      </w:r>
      <w:r>
        <w:rPr>
          <w:rFonts w:ascii="Courier New" w:eastAsia="Courier New" w:hAnsi="Courier New" w:cs="Courier New"/>
          <w:rtl w:val="0"/>
        </w:rPr>
        <w:t xml:space="preserve"> :=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>with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lock</w:t>
      </w:r>
      <w:r>
        <w:rPr>
          <w:rFonts w:ascii="Courier New" w:eastAsia="Courier New" w:hAnsi="Courier New" w:cs="Courier New"/>
          <w:rtl w:val="0"/>
        </w:rPr>
        <w:t>(</w:t>
      </w:r>
      <w:r>
        <w:rPr>
          <w:rFonts w:ascii="Courier New" w:eastAsia="Courier New" w:hAnsi="Courier New" w:cs="Courier New"/>
          <w:rtl w:val="0"/>
        </w:rPr>
        <w:t>binary</w:t>
      </w:r>
      <w:r>
        <w:rPr>
          <w:rFonts w:ascii="Courier New" w:eastAsia="Courier New" w:hAnsi="Courier New" w:cs="Courier New"/>
          <w:rtl w:val="0"/>
        </w:rPr>
        <w:t xml:space="preserve">_1) {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>while</w:t>
      </w:r>
      <w:r>
        <w:rPr>
          <w:rFonts w:ascii="Courier New" w:eastAsia="Courier New" w:hAnsi="Courier New" w:cs="Courier New"/>
          <w:rtl w:val="0"/>
        </w:rPr>
        <w:t xml:space="preserve"> (</w:t>
      </w:r>
      <w:r>
        <w:rPr>
          <w:rFonts w:ascii="Courier New" w:eastAsia="Courier New" w:hAnsi="Courier New" w:cs="Courier New"/>
          <w:rtl w:val="0"/>
        </w:rPr>
        <w:t>available</w:t>
      </w:r>
      <w:r>
        <w:rPr>
          <w:rFonts w:ascii="Courier New" w:eastAsia="Courier New" w:hAnsi="Courier New" w:cs="Courier New"/>
          <w:rtl w:val="0"/>
        </w:rPr>
        <w:t xml:space="preserve"> == 0) { </w:t>
      </w:r>
      <w:r>
        <w:rPr>
          <w:rFonts w:ascii="Courier New" w:eastAsia="Courier New" w:hAnsi="Courier New" w:cs="Courier New"/>
          <w:rtl w:val="0"/>
        </w:rPr>
        <w:t>skip</w:t>
      </w:r>
      <w:r>
        <w:rPr>
          <w:rFonts w:ascii="Courier New" w:eastAsia="Courier New" w:hAnsi="Courier New" w:cs="Courier New"/>
          <w:rtl w:val="0"/>
        </w:rPr>
        <w:t xml:space="preserve"> };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>available</w:t>
      </w:r>
      <w:r>
        <w:rPr>
          <w:rFonts w:ascii="Courier New" w:eastAsia="Courier New" w:hAnsi="Courier New" w:cs="Courier New"/>
          <w:rtl w:val="0"/>
        </w:rPr>
        <w:t xml:space="preserve">--;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>BLOCK</w:t>
      </w:r>
      <w:r>
        <w:rPr>
          <w:rFonts w:ascii="Courier New" w:eastAsia="Courier New" w:hAnsi="Courier New" w:cs="Courier New"/>
          <w:rtl w:val="0"/>
        </w:rPr>
        <w:t xml:space="preserve">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>available</w:t>
      </w:r>
      <w:r>
        <w:rPr>
          <w:rFonts w:ascii="Courier New" w:eastAsia="Courier New" w:hAnsi="Courier New" w:cs="Courier New"/>
          <w:rtl w:val="0"/>
        </w:rPr>
        <w:t>++;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 xml:space="preserve">}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</w:pPr>
      <w:r>
        <w:rPr>
          <w:rtl w:val="0"/>
        </w:rPr>
        <w:t>but</w:t>
      </w:r>
      <w:r>
        <w:rPr>
          <w:rtl w:val="0"/>
        </w:rPr>
        <w:t xml:space="preserve"> </w:t>
      </w:r>
      <w:r>
        <w:rPr>
          <w:rtl w:val="0"/>
        </w:rPr>
        <w:t>then</w:t>
      </w:r>
      <w:r>
        <w:rPr>
          <w:rtl w:val="0"/>
        </w:rPr>
        <w:t xml:space="preserve"> </w:t>
      </w:r>
      <w:r>
        <w:rPr>
          <w:rtl w:val="0"/>
        </w:rPr>
        <w:t>again</w:t>
      </w:r>
      <w:r>
        <w:rPr>
          <w:rtl w:val="0"/>
        </w:rPr>
        <w:t xml:space="preserve">, </w:t>
      </w:r>
      <w:r>
        <w:rPr>
          <w:rtl w:val="0"/>
        </w:rPr>
        <w:t>counting</w:t>
      </w:r>
      <w:r>
        <w:rPr>
          <w:rtl w:val="0"/>
        </w:rPr>
        <w:t xml:space="preserve"> </w:t>
      </w:r>
      <w:r>
        <w:rPr>
          <w:rtl w:val="0"/>
        </w:rPr>
        <w:t>semaphores</w:t>
      </w:r>
      <w:r>
        <w:rPr>
          <w:rtl w:val="0"/>
        </w:rPr>
        <w:t xml:space="preserve"> </w:t>
      </w:r>
      <w:r>
        <w:rPr>
          <w:rtl w:val="0"/>
        </w:rPr>
        <w:t>have</w:t>
      </w:r>
      <w:r>
        <w:rPr>
          <w:rtl w:val="0"/>
        </w:rPr>
        <w:t xml:space="preserve"> </w:t>
      </w:r>
      <w:r>
        <w:rPr>
          <w:rtl w:val="0"/>
        </w:rPr>
        <w:t>this</w:t>
      </w:r>
      <w:r>
        <w:rPr>
          <w:rtl w:val="0"/>
        </w:rPr>
        <w:t xml:space="preserve"> </w:t>
      </w:r>
      <w:r>
        <w:rPr>
          <w:rtl w:val="0"/>
        </w:rPr>
        <w:t>management</w:t>
      </w:r>
      <w:r>
        <w:rPr>
          <w:rtl w:val="0"/>
        </w:rPr>
        <w:t xml:space="preserve">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simpler</w:t>
      </w:r>
      <w:r>
        <w:rPr>
          <w:rtl w:val="0"/>
        </w:rPr>
        <w:t xml:space="preserve"> </w:t>
      </w:r>
      <w:r>
        <w:rPr>
          <w:rtl w:val="0"/>
        </w:rPr>
        <w:t>manner</w:t>
      </w:r>
      <w:r>
        <w:rPr>
          <w:rtl w:val="0"/>
        </w:rPr>
        <w:t xml:space="preserve">, </w:t>
      </w:r>
      <w:r>
        <w:rPr>
          <w:rtl w:val="0"/>
        </w:rPr>
        <w:t>so</w:t>
      </w:r>
      <w:r>
        <w:rPr>
          <w:rtl w:val="0"/>
        </w:rPr>
        <w:t xml:space="preserve"> </w:t>
      </w:r>
      <w:r>
        <w:rPr>
          <w:rtl w:val="0"/>
        </w:rPr>
        <w:t>binary</w:t>
      </w:r>
      <w:r>
        <w:rPr>
          <w:rtl w:val="0"/>
        </w:rPr>
        <w:t xml:space="preserve"> </w:t>
      </w:r>
      <w:r>
        <w:rPr>
          <w:rtl w:val="0"/>
        </w:rPr>
        <w:t>isn</w:t>
      </w:r>
      <w:r>
        <w:rPr>
          <w:rtl w:val="0"/>
        </w:rPr>
        <w:t>’</w:t>
      </w:r>
      <w:r>
        <w:rPr>
          <w:rtl w:val="0"/>
        </w:rPr>
        <w:t>t</w:t>
      </w:r>
      <w:r>
        <w:rPr>
          <w:rtl w:val="0"/>
        </w:rPr>
        <w:t xml:space="preserve"> </w:t>
      </w:r>
      <w:r>
        <w:rPr>
          <w:rtl w:val="0"/>
        </w:rPr>
        <w:t>as</w:t>
      </w:r>
      <w:r>
        <w:rPr>
          <w:rtl w:val="0"/>
        </w:rPr>
        <w:t xml:space="preserve"> </w:t>
      </w:r>
      <w:r>
        <w:rPr>
          <w:rtl w:val="0"/>
        </w:rPr>
        <w:t>good</w:t>
      </w:r>
      <w:r>
        <w:rPr>
          <w:rtl w:val="0"/>
        </w:rPr>
        <w:t xml:space="preserve"> </w:t>
      </w:r>
      <w:r>
        <w:rPr>
          <w:rtl w:val="0"/>
        </w:rPr>
        <w:t>as</w:t>
      </w:r>
      <w:r>
        <w:rPr>
          <w:rtl w:val="0"/>
        </w:rPr>
        <w:t xml:space="preserve"> </w:t>
      </w:r>
      <w:r>
        <w:rPr>
          <w:rtl w:val="0"/>
        </w:rPr>
        <w:t>counting</w:t>
      </w:r>
      <w:r>
        <w:rPr>
          <w:rtl w:val="0"/>
        </w:rPr>
        <w:t xml:space="preserve">, </w:t>
      </w:r>
      <w:r>
        <w:rPr>
          <w:rtl w:val="0"/>
        </w:rPr>
        <w:t>even</w:t>
      </w:r>
      <w:r>
        <w:rPr>
          <w:rtl w:val="0"/>
        </w:rPr>
        <w:t xml:space="preserve"> </w:t>
      </w:r>
      <w:r>
        <w:rPr>
          <w:rtl w:val="0"/>
        </w:rPr>
        <w:t>if</w:t>
      </w:r>
      <w:r>
        <w:rPr>
          <w:rtl w:val="0"/>
        </w:rPr>
        <w:t xml:space="preserve"> </w:t>
      </w:r>
      <w:r>
        <w:rPr>
          <w:rtl w:val="0"/>
        </w:rPr>
        <w:t>they</w:t>
      </w:r>
      <w:r>
        <w:rPr>
          <w:rtl w:val="0"/>
        </w:rPr>
        <w:t xml:space="preserve"> </w:t>
      </w:r>
      <w:r>
        <w:rPr>
          <w:rtl w:val="0"/>
        </w:rPr>
        <w:t>are</w:t>
      </w:r>
      <w:r>
        <w:rPr>
          <w:rtl w:val="0"/>
        </w:rPr>
        <w:t xml:space="preserve"> </w:t>
      </w:r>
      <w:r>
        <w:rPr>
          <w:rtl w:val="0"/>
        </w:rPr>
        <w:t>computationally</w:t>
      </w:r>
      <w:r>
        <w:rPr>
          <w:rtl w:val="0"/>
        </w:rPr>
        <w:t xml:space="preserve"> </w:t>
      </w:r>
      <w:r>
        <w:rPr>
          <w:rtl w:val="0"/>
        </w:rPr>
        <w:t>equivalent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What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problems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could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nested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monitors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cause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?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If</w:t>
      </w:r>
      <w:r>
        <w:rPr>
          <w:rtl w:val="0"/>
        </w:rPr>
        <w:t xml:space="preserve"> </w:t>
      </w:r>
      <w:r>
        <w:rPr>
          <w:rtl w:val="0"/>
        </w:rPr>
        <w:t>not</w:t>
      </w:r>
      <w:r>
        <w:rPr>
          <w:rtl w:val="0"/>
        </w:rPr>
        <w:t xml:space="preserve"> </w:t>
      </w:r>
      <w:r>
        <w:rPr>
          <w:rtl w:val="0"/>
        </w:rPr>
        <w:t>carefully</w:t>
      </w:r>
      <w:r>
        <w:rPr>
          <w:rtl w:val="0"/>
        </w:rPr>
        <w:t xml:space="preserve"> </w:t>
      </w:r>
      <w:r>
        <w:rPr>
          <w:rtl w:val="0"/>
        </w:rPr>
        <w:t>executed</w:t>
      </w:r>
      <w:r>
        <w:rPr>
          <w:rtl w:val="0"/>
        </w:rPr>
        <w:t xml:space="preserve">, </w:t>
      </w:r>
      <w:r>
        <w:rPr>
          <w:rtl w:val="0"/>
        </w:rPr>
        <w:t>they</w:t>
      </w:r>
      <w:r>
        <w:rPr>
          <w:rtl w:val="0"/>
        </w:rPr>
        <w:t xml:space="preserve"> </w:t>
      </w:r>
      <w:r>
        <w:rPr>
          <w:rtl w:val="0"/>
        </w:rPr>
        <w:t>might</w:t>
      </w:r>
      <w:r>
        <w:rPr>
          <w:rtl w:val="0"/>
        </w:rPr>
        <w:t xml:space="preserve"> </w:t>
      </w:r>
      <w:r>
        <w:rPr>
          <w:rtl w:val="0"/>
        </w:rPr>
        <w:t>end</w:t>
      </w:r>
      <w:r>
        <w:rPr>
          <w:rtl w:val="0"/>
        </w:rPr>
        <w:t xml:space="preserve"> </w:t>
      </w:r>
      <w:r>
        <w:rPr>
          <w:rtl w:val="0"/>
        </w:rPr>
        <w:t>up</w:t>
      </w:r>
      <w:r>
        <w:rPr>
          <w:rtl w:val="0"/>
        </w:rPr>
        <w:t xml:space="preserve"> </w:t>
      </w:r>
      <w:r>
        <w:rPr>
          <w:rtl w:val="0"/>
        </w:rPr>
        <w:t>waiting</w:t>
      </w:r>
      <w:r>
        <w:rPr>
          <w:rtl w:val="0"/>
        </w:rPr>
        <w:t xml:space="preserve"> </w:t>
      </w:r>
      <w:r>
        <w:rPr>
          <w:rtl w:val="0"/>
        </w:rPr>
        <w:t>for</w:t>
      </w:r>
      <w:r>
        <w:rPr>
          <w:rtl w:val="0"/>
        </w:rPr>
        <w:t xml:space="preserve"> </w:t>
      </w:r>
      <w:r>
        <w:rPr>
          <w:rtl w:val="0"/>
        </w:rPr>
        <w:t>each</w:t>
      </w:r>
      <w:r>
        <w:rPr>
          <w:rtl w:val="0"/>
        </w:rPr>
        <w:t xml:space="preserve"> </w:t>
      </w:r>
      <w:r>
        <w:rPr>
          <w:rtl w:val="0"/>
        </w:rPr>
        <w:t>other</w:t>
      </w:r>
      <w:r>
        <w:rPr>
          <w:rtl w:val="0"/>
        </w:rPr>
        <w:t xml:space="preserve">, </w:t>
      </w:r>
      <w:r>
        <w:rPr>
          <w:rtl w:val="0"/>
        </w:rPr>
        <w:t>causing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dead</w:t>
      </w:r>
      <w:r>
        <w:rPr>
          <w:rtl w:val="0"/>
        </w:rPr>
        <w:t xml:space="preserve"> </w:t>
      </w:r>
      <w:r>
        <w:rPr>
          <w:rtl w:val="0"/>
        </w:rPr>
        <w:t>lock</w:t>
      </w:r>
      <w:r>
        <w:rPr>
          <w:rtl w:val="0"/>
        </w:rPr>
        <w:t>.</w:t>
      </w:r>
    </w:p>
    <w:p w:rsidR="00A77B3E">
      <w:pPr>
        <w:pStyle w:val="Heading3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200" w:lineRule="auto"/>
      </w:pPr>
      <w:r>
        <w:rPr>
          <w:rtl w:val="0"/>
        </w:rPr>
        <w:t>Exercise</w:t>
      </w:r>
      <w:r>
        <w:rPr>
          <w:rtl w:val="0"/>
        </w:rPr>
        <w:t xml:space="preserve"> 2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6, 3, 18, 8 (</w:t>
      </w:r>
      <w:r>
        <w:rPr>
          <w:rtl w:val="0"/>
        </w:rPr>
        <w:t>and</w:t>
      </w:r>
      <w:r>
        <w:rPr>
          <w:rtl w:val="0"/>
        </w:rPr>
        <w:t xml:space="preserve"> 1,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case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deadlock</w:t>
      </w:r>
      <w:r>
        <w:rPr>
          <w:rtl w:val="0"/>
        </w:rPr>
        <w:t>)</w:t>
      </w:r>
    </w:p>
    <w:p w:rsidR="00A77B3E">
      <w:pPr>
        <w:pageBreakBefore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Style w:val="Heading3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200" w:lineRule="auto"/>
      </w:pPr>
      <w:r>
        <w:rPr>
          <w:rtl w:val="0"/>
        </w:rPr>
        <w:t>Exercise</w:t>
      </w:r>
      <w:r>
        <w:rPr>
          <w:rtl w:val="0"/>
        </w:rPr>
        <w:t xml:space="preserve"> 3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>class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Condition</w:t>
      </w:r>
      <w:r>
        <w:rPr>
          <w:rFonts w:ascii="Courier New" w:eastAsia="Courier New" w:hAnsi="Courier New" w:cs="Courier New"/>
          <w:rtl w:val="0"/>
        </w:rPr>
        <w:t xml:space="preserve"> 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</w:r>
      <w:r>
        <w:rPr>
          <w:rFonts w:ascii="Courier New" w:eastAsia="Courier New" w:hAnsi="Courier New" w:cs="Courier New"/>
          <w:rtl w:val="0"/>
        </w:rPr>
        <w:t>private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Semaphore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c</w:t>
      </w:r>
      <w:r>
        <w:rPr>
          <w:rFonts w:ascii="Courier New" w:eastAsia="Courier New" w:hAnsi="Courier New" w:cs="Courier New"/>
          <w:rtl w:val="0"/>
        </w:rPr>
        <w:t>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Courier New" w:eastAsia="Courier New" w:hAnsi="Courier New" w:cs="Courier New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</w:r>
      <w:r>
        <w:rPr>
          <w:rFonts w:ascii="Courier New" w:eastAsia="Courier New" w:hAnsi="Courier New" w:cs="Courier New"/>
          <w:rtl w:val="0"/>
        </w:rPr>
        <w:t>public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wait</w:t>
      </w:r>
      <w:r>
        <w:rPr>
          <w:rFonts w:ascii="Courier New" w:eastAsia="Courier New" w:hAnsi="Courier New" w:cs="Courier New"/>
          <w:rtl w:val="0"/>
        </w:rPr>
        <w:t>() 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  <w:tab/>
      </w:r>
      <w:r>
        <w:rPr>
          <w:rFonts w:ascii="Courier New" w:eastAsia="Courier New" w:hAnsi="Courier New" w:cs="Courier New"/>
          <w:rtl w:val="0"/>
        </w:rPr>
        <w:t>acquire</w:t>
      </w:r>
      <w:r>
        <w:rPr>
          <w:rFonts w:ascii="Courier New" w:eastAsia="Courier New" w:hAnsi="Courier New" w:cs="Courier New"/>
          <w:rtl w:val="0"/>
        </w:rPr>
        <w:t>(</w:t>
      </w:r>
      <w:r>
        <w:rPr>
          <w:rFonts w:ascii="Courier New" w:eastAsia="Courier New" w:hAnsi="Courier New" w:cs="Courier New"/>
          <w:rtl w:val="0"/>
        </w:rPr>
        <w:t>c</w:t>
      </w:r>
      <w:r>
        <w:rPr>
          <w:rFonts w:ascii="Courier New" w:eastAsia="Courier New" w:hAnsi="Courier New" w:cs="Courier New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  <w:tab/>
      </w:r>
      <w:r>
        <w:rPr>
          <w:rFonts w:ascii="Courier New" w:eastAsia="Courier New" w:hAnsi="Courier New" w:cs="Courier New"/>
          <w:rtl w:val="0"/>
        </w:rPr>
        <w:t>acquire</w:t>
      </w:r>
      <w:r>
        <w:rPr>
          <w:rFonts w:ascii="Courier New" w:eastAsia="Courier New" w:hAnsi="Courier New" w:cs="Courier New"/>
          <w:rtl w:val="0"/>
        </w:rPr>
        <w:t>(</w:t>
      </w:r>
      <w:r>
        <w:rPr>
          <w:rFonts w:ascii="Courier New" w:eastAsia="Courier New" w:hAnsi="Courier New" w:cs="Courier New"/>
          <w:rtl w:val="0"/>
        </w:rPr>
        <w:t>monitor</w:t>
      </w:r>
      <w:r>
        <w:rPr>
          <w:rFonts w:ascii="Courier New" w:eastAsia="Courier New" w:hAnsi="Courier New" w:cs="Courier New"/>
          <w:rtl w:val="0"/>
        </w:rPr>
        <w:t>’</w:t>
      </w:r>
      <w:r>
        <w:rPr>
          <w:rFonts w:ascii="Courier New" w:eastAsia="Courier New" w:hAnsi="Courier New" w:cs="Courier New"/>
          <w:rtl w:val="0"/>
        </w:rPr>
        <w:t>s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semaphore</w:t>
      </w:r>
      <w:r>
        <w:rPr>
          <w:rFonts w:ascii="Courier New" w:eastAsia="Courier New" w:hAnsi="Courier New" w:cs="Courier New"/>
          <w:rtl w:val="0"/>
        </w:rPr>
        <w:t xml:space="preserve">) // </w:t>
      </w:r>
      <w:r>
        <w:rPr>
          <w:rFonts w:ascii="Courier New" w:eastAsia="Courier New" w:hAnsi="Courier New" w:cs="Courier New"/>
          <w:rtl w:val="0"/>
        </w:rPr>
        <w:t>start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executing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a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method</w:t>
      </w:r>
      <w:r>
        <w:rPr>
          <w:rFonts w:ascii="Courier New" w:eastAsia="Courier New" w:hAnsi="Courier New" w:cs="Courier New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</w:r>
      <w:r>
        <w:rPr>
          <w:rFonts w:ascii="Courier New" w:eastAsia="Courier New" w:hAnsi="Courier New" w:cs="Courier New"/>
          <w:rtl w:val="0"/>
        </w:rPr>
        <w:t>public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signal</w:t>
      </w:r>
      <w:r>
        <w:rPr>
          <w:rFonts w:ascii="Courier New" w:eastAsia="Courier New" w:hAnsi="Courier New" w:cs="Courier New"/>
          <w:rtl w:val="0"/>
        </w:rPr>
        <w:t>() 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  <w:tab/>
      </w:r>
      <w:r>
        <w:rPr>
          <w:rFonts w:ascii="Courier New" w:eastAsia="Courier New" w:hAnsi="Courier New" w:cs="Courier New"/>
          <w:rtl w:val="0"/>
        </w:rPr>
        <w:t>release</w:t>
      </w:r>
      <w:r>
        <w:rPr>
          <w:rFonts w:ascii="Courier New" w:eastAsia="Courier New" w:hAnsi="Courier New" w:cs="Courier New"/>
          <w:rtl w:val="0"/>
        </w:rPr>
        <w:t>(</w:t>
      </w:r>
      <w:r>
        <w:rPr>
          <w:rFonts w:ascii="Courier New" w:eastAsia="Courier New" w:hAnsi="Courier New" w:cs="Courier New"/>
          <w:rtl w:val="0"/>
        </w:rPr>
        <w:t>monitor</w:t>
      </w:r>
      <w:r>
        <w:rPr>
          <w:rFonts w:ascii="Courier New" w:eastAsia="Courier New" w:hAnsi="Courier New" w:cs="Courier New"/>
          <w:rtl w:val="0"/>
        </w:rPr>
        <w:t>’</w:t>
      </w:r>
      <w:r>
        <w:rPr>
          <w:rFonts w:ascii="Courier New" w:eastAsia="Courier New" w:hAnsi="Courier New" w:cs="Courier New"/>
          <w:rtl w:val="0"/>
        </w:rPr>
        <w:t>s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semaphore</w:t>
      </w:r>
      <w:r>
        <w:rPr>
          <w:rFonts w:ascii="Courier New" w:eastAsia="Courier New" w:hAnsi="Courier New" w:cs="Courier New"/>
          <w:rtl w:val="0"/>
        </w:rPr>
        <w:t xml:space="preserve">) // </w:t>
      </w:r>
      <w:r>
        <w:rPr>
          <w:rFonts w:ascii="Courier New" w:eastAsia="Courier New" w:hAnsi="Courier New" w:cs="Courier New"/>
          <w:rtl w:val="0"/>
        </w:rPr>
        <w:t>other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methods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are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allowed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  <w:tab/>
      </w:r>
      <w:r>
        <w:rPr>
          <w:rFonts w:ascii="Courier New" w:eastAsia="Courier New" w:hAnsi="Courier New" w:cs="Courier New"/>
          <w:rtl w:val="0"/>
        </w:rPr>
        <w:t>release</w:t>
      </w:r>
      <w:r>
        <w:rPr>
          <w:rFonts w:ascii="Courier New" w:eastAsia="Courier New" w:hAnsi="Courier New" w:cs="Courier New"/>
          <w:rtl w:val="0"/>
        </w:rPr>
        <w:t>(</w:t>
      </w:r>
      <w:r>
        <w:rPr>
          <w:rFonts w:ascii="Courier New" w:eastAsia="Courier New" w:hAnsi="Courier New" w:cs="Courier New"/>
          <w:rtl w:val="0"/>
        </w:rPr>
        <w:t>c</w:t>
      </w:r>
      <w:r>
        <w:rPr>
          <w:rFonts w:ascii="Courier New" w:eastAsia="Courier New" w:hAnsi="Courier New" w:cs="Courier New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Courier New" w:eastAsia="Courier New" w:hAnsi="Courier New" w:cs="Courier New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>class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Monitor</w:t>
      </w:r>
      <w:r>
        <w:rPr>
          <w:rFonts w:ascii="Courier New" w:eastAsia="Courier New" w:hAnsi="Courier New" w:cs="Courier New"/>
          <w:rtl w:val="0"/>
        </w:rPr>
        <w:t xml:space="preserve"> 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</w:r>
      <w:r>
        <w:rPr>
          <w:rFonts w:ascii="Courier New" w:eastAsia="Courier New" w:hAnsi="Courier New" w:cs="Courier New"/>
          <w:rtl w:val="0"/>
        </w:rPr>
        <w:t>private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S</w:t>
      </w:r>
      <w:r>
        <w:rPr>
          <w:rFonts w:ascii="Courier New" w:eastAsia="Courier New" w:hAnsi="Courier New" w:cs="Courier New"/>
          <w:rtl w:val="0"/>
        </w:rPr>
        <w:t>emaphore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lock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</w:r>
      <w:r>
        <w:rPr>
          <w:rFonts w:ascii="Courier New" w:eastAsia="Courier New" w:hAnsi="Courier New" w:cs="Courier New"/>
          <w:rtl w:val="0"/>
        </w:rPr>
        <w:t>public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X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someMethod</w:t>
      </w:r>
      <w:r>
        <w:rPr>
          <w:rFonts w:ascii="Courier New" w:eastAsia="Courier New" w:hAnsi="Courier New" w:cs="Courier New"/>
          <w:rtl w:val="0"/>
        </w:rPr>
        <w:t>() 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  <w:tab/>
      </w:r>
      <w:r>
        <w:rPr>
          <w:rFonts w:ascii="Courier New" w:eastAsia="Courier New" w:hAnsi="Courier New" w:cs="Courier New"/>
          <w:rtl w:val="0"/>
        </w:rPr>
        <w:t>acquire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lock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Courier New" w:eastAsia="Courier New" w:hAnsi="Courier New" w:cs="Courier New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  <w:tab/>
        <w:t>...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  <w:tab/>
      </w:r>
      <w:r>
        <w:rPr>
          <w:rFonts w:ascii="Courier New" w:eastAsia="Courier New" w:hAnsi="Courier New" w:cs="Courier New"/>
          <w:rtl w:val="0"/>
        </w:rPr>
        <w:t>release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lock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  <w:tab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Courier New" w:eastAsia="Courier New" w:hAnsi="Courier New" w:cs="Courier New"/>
        </w:rPr>
      </w:pPr>
    </w:p>
    <w:p w:rsidR="00A77B3E">
      <w:pPr>
        <w:pStyle w:val="Heading3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200" w:lineRule="auto"/>
      </w:pPr>
      <w:r>
        <w:rPr>
          <w:rtl w:val="0"/>
        </w:rPr>
        <w:t>Exercise</w:t>
      </w:r>
      <w:r>
        <w:rPr>
          <w:rtl w:val="0"/>
        </w:rPr>
        <w:t xml:space="preserve"> 4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>class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Semaphore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extends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Monitor</w:t>
      </w:r>
      <w:r>
        <w:rPr>
          <w:rFonts w:ascii="Courier New" w:eastAsia="Courier New" w:hAnsi="Courier New" w:cs="Courier New"/>
          <w:rtl w:val="0"/>
        </w:rPr>
        <w:t xml:space="preserve"> 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</w:r>
      <w:r>
        <w:rPr>
          <w:rFonts w:ascii="Courier New" w:eastAsia="Courier New" w:hAnsi="Courier New" w:cs="Courier New"/>
          <w:rtl w:val="0"/>
        </w:rPr>
        <w:t>private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Condition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nonZero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</w:r>
      <w:r>
        <w:rPr>
          <w:rFonts w:ascii="Courier New" w:eastAsia="Courier New" w:hAnsi="Courier New" w:cs="Courier New"/>
          <w:rtl w:val="0"/>
        </w:rPr>
        <w:t>private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int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count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</w:r>
      <w:r>
        <w:rPr>
          <w:rFonts w:ascii="Courier New" w:eastAsia="Courier New" w:hAnsi="Courier New" w:cs="Courier New"/>
          <w:rtl w:val="0"/>
        </w:rPr>
        <w:t>public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void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V</w:t>
      </w:r>
      <w:r>
        <w:rPr>
          <w:rFonts w:ascii="Courier New" w:eastAsia="Courier New" w:hAnsi="Courier New" w:cs="Courier New"/>
          <w:rtl w:val="0"/>
        </w:rPr>
        <w:t>() 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  <w:tab/>
      </w:r>
      <w:r>
        <w:rPr>
          <w:rFonts w:ascii="Courier New" w:eastAsia="Courier New" w:hAnsi="Courier New" w:cs="Courier New"/>
          <w:rtl w:val="0"/>
        </w:rPr>
        <w:t>count</w:t>
      </w:r>
      <w:r>
        <w:rPr>
          <w:rFonts w:ascii="Courier New" w:eastAsia="Courier New" w:hAnsi="Courier New" w:cs="Courier New"/>
          <w:rtl w:val="0"/>
        </w:rPr>
        <w:t>++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  <w:tab/>
      </w:r>
      <w:r>
        <w:rPr>
          <w:rFonts w:ascii="Courier New" w:eastAsia="Courier New" w:hAnsi="Courier New" w:cs="Courier New"/>
          <w:rtl w:val="0"/>
        </w:rPr>
        <w:t>nonZero</w:t>
      </w:r>
      <w:r>
        <w:rPr>
          <w:rFonts w:ascii="Courier New" w:eastAsia="Courier New" w:hAnsi="Courier New" w:cs="Courier New"/>
          <w:rtl w:val="0"/>
        </w:rPr>
        <w:t>.</w:t>
      </w:r>
      <w:r>
        <w:rPr>
          <w:rFonts w:ascii="Courier New" w:eastAsia="Courier New" w:hAnsi="Courier New" w:cs="Courier New"/>
          <w:rtl w:val="0"/>
        </w:rPr>
        <w:t>signal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Courier New" w:eastAsia="Courier New" w:hAnsi="Courier New" w:cs="Courier New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</w:r>
      <w:r>
        <w:rPr>
          <w:rFonts w:ascii="Courier New" w:eastAsia="Courier New" w:hAnsi="Courier New" w:cs="Courier New"/>
          <w:rtl w:val="0"/>
        </w:rPr>
        <w:t>public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void</w:t>
      </w:r>
      <w:r>
        <w:rPr>
          <w:rFonts w:ascii="Courier New" w:eastAsia="Courier New" w:hAnsi="Courier New" w:cs="Courier New"/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P</w:t>
      </w:r>
      <w:r>
        <w:rPr>
          <w:rFonts w:ascii="Courier New" w:eastAsia="Courier New" w:hAnsi="Courier New" w:cs="Courier New"/>
          <w:rtl w:val="0"/>
        </w:rPr>
        <w:t>() 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  <w:tab/>
      </w:r>
      <w:r>
        <w:rPr>
          <w:rFonts w:ascii="Courier New" w:eastAsia="Courier New" w:hAnsi="Courier New" w:cs="Courier New"/>
          <w:rtl w:val="0"/>
        </w:rPr>
        <w:t>while</w:t>
      </w:r>
      <w:r>
        <w:rPr>
          <w:rFonts w:ascii="Courier New" w:eastAsia="Courier New" w:hAnsi="Courier New" w:cs="Courier New"/>
          <w:rtl w:val="0"/>
        </w:rPr>
        <w:t xml:space="preserve"> (</w:t>
      </w:r>
      <w:r>
        <w:rPr>
          <w:rFonts w:ascii="Courier New" w:eastAsia="Courier New" w:hAnsi="Courier New" w:cs="Courier New"/>
          <w:rtl w:val="0"/>
        </w:rPr>
        <w:t>count</w:t>
      </w:r>
      <w:r>
        <w:rPr>
          <w:rFonts w:ascii="Courier New" w:eastAsia="Courier New" w:hAnsi="Courier New" w:cs="Courier New"/>
          <w:rtl w:val="0"/>
        </w:rPr>
        <w:t xml:space="preserve"> == 0) 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  <w:tab/>
        <w:tab/>
      </w:r>
      <w:r>
        <w:rPr>
          <w:rFonts w:ascii="Courier New" w:eastAsia="Courier New" w:hAnsi="Courier New" w:cs="Courier New"/>
          <w:rtl w:val="0"/>
        </w:rPr>
        <w:t>nonZero</w:t>
      </w:r>
      <w:r>
        <w:rPr>
          <w:rFonts w:ascii="Courier New" w:eastAsia="Courier New" w:hAnsi="Courier New" w:cs="Courier New"/>
          <w:rtl w:val="0"/>
        </w:rPr>
        <w:t>.</w:t>
      </w:r>
      <w:r>
        <w:rPr>
          <w:rFonts w:ascii="Courier New" w:eastAsia="Courier New" w:hAnsi="Courier New" w:cs="Courier New"/>
          <w:rtl w:val="0"/>
        </w:rPr>
        <w:t>wait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  <w:tab/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  <w:tab/>
      </w:r>
      <w:r>
        <w:rPr>
          <w:rFonts w:ascii="Courier New" w:eastAsia="Courier New" w:hAnsi="Courier New" w:cs="Courier New"/>
          <w:rtl w:val="0"/>
        </w:rPr>
        <w:t>count</w:t>
      </w:r>
      <w:r>
        <w:rPr>
          <w:rFonts w:ascii="Courier New" w:eastAsia="Courier New" w:hAnsi="Courier New" w:cs="Courier New"/>
          <w:rtl w:val="0"/>
        </w:rPr>
        <w:t>--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ab/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rtl w:val="0"/>
        </w:rPr>
        <w:t>}</w:t>
      </w:r>
    </w:p>
    <w:sectPr>
      <w:headerReference w:type="default" r:id="rId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ageBreakBefore w:val="0"/>
      <w:numPr>
        <w:ilvl w:val="0"/>
        <w:numId w:val="0"/>
      </w:numPr>
      <w:pBdr>
        <w:top w:val="nil"/>
        <w:left w:val="nil"/>
        <w:bottom w:val="nil"/>
        <w:right w:val="nil"/>
        <w:between w:val="nil"/>
        <w:bar w:val="nil"/>
      </w:pBdr>
      <w:bidi w:val="0"/>
      <w:spacing w:before="0" w:after="0" w:line="240" w:lineRule="auto"/>
      <w:ind w:left="0" w:right="0" w:firstLine="0"/>
      <w:jc w:val="left"/>
    </w:pPr>
    <w: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  <w:rtl w:val="0"/>
      </w:rPr>
      <w:t>Joel</w:t>
    </w:r>
    <w: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  <w:rtl w:val="0"/>
      </w:rPr>
      <w:t xml:space="preserve"> </w:t>
    </w:r>
    <w: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  <w:rtl w:val="0"/>
      </w:rPr>
      <w:t>Krebs</w:t>
    </w:r>
    <w: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  <w:rtl w:val="0"/>
      </w:rPr>
      <w:t>, 09-112-996</w:t>
    </w:r>
  </w:p>
  <w:p>
    <w:pPr>
      <w:pageBreakBefore w:val="0"/>
      <w:numPr>
        <w:ilvl w:val="0"/>
        <w:numId w:val="0"/>
      </w:numPr>
      <w:pBdr>
        <w:top w:val="nil"/>
        <w:left w:val="nil"/>
        <w:bottom w:val="nil"/>
        <w:right w:val="nil"/>
        <w:between w:val="nil"/>
        <w:bar w:val="nil"/>
      </w:pBdr>
      <w:bidi w:val="0"/>
      <w:spacing w:before="0" w:after="0" w:line="240" w:lineRule="auto"/>
      <w:ind w:left="0" w:right="0" w:firstLine="0"/>
      <w:jc w:val="right"/>
    </w:pPr>
    <w:r>
      <w:rPr>
        <w:rtl w:val="0"/>
      </w:rPr>
      <w:t>Aaron</w:t>
    </w:r>
    <w:r>
      <w:rPr>
        <w:rtl w:val="0"/>
      </w:rPr>
      <w:t xml:space="preserve"> </w:t>
    </w:r>
    <w:r>
      <w:rPr>
        <w:rtl w:val="0"/>
      </w:rPr>
      <w:t>Karper</w:t>
    </w:r>
    <w:r>
      <w:rPr>
        <w:rtl w:val="0"/>
      </w:rPr>
      <w:t>, 08-915-894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pageBreakBefore w:val="0"/>
      <w:bidi w:val="0"/>
      <w:spacing w:before="0" w:after="200" w:line="276" w:lineRule="auto"/>
      <w:ind w:left="0" w:right="0" w:firstLine="0"/>
      <w:jc w:val="left"/>
    </w:pPr>
    <w:rPr>
      <w:rFonts w:ascii="Calibri" w:eastAsia="Calibri" w:hAnsi="Calibri" w:cs="Calibri"/>
      <w:b w:val="0"/>
      <w:bCs w:val="0"/>
      <w:i w:val="0"/>
      <w:iCs w:val="0"/>
      <w:strike w:val="0"/>
      <w:color w:val="000000"/>
      <w:sz w:val="22"/>
      <w:szCs w:val="22"/>
      <w:u w:val="none"/>
    </w:rPr>
  </w:style>
  <w:style w:type="paragraph" w:styleId="Heading1">
    <w:name w:val="heading 1"/>
    <w:basedOn w:val="Normal"/>
    <w:next w:val="Normal"/>
    <w:qFormat/>
    <w:rsid w:val="00EF7B96"/>
    <w:pPr>
      <w:pageBreakBefore w:val="0"/>
      <w:bidi w:val="0"/>
      <w:spacing w:before="480" w:after="0" w:lineRule="auto"/>
    </w:pPr>
    <w:rPr>
      <w:rFonts w:ascii="Cambria" w:eastAsia="Cambria" w:hAnsi="Cambria" w:cs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rsid w:val="00EF7B96"/>
    <w:pPr>
      <w:pageBreakBefore w:val="0"/>
      <w:bidi w:val="0"/>
      <w:spacing w:before="200" w:after="0" w:lineRule="auto"/>
    </w:pPr>
    <w:rPr>
      <w:rFonts w:ascii="Cambria" w:eastAsia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EF7B96"/>
    <w:pPr>
      <w:pageBreakBefore w:val="0"/>
      <w:bidi w:val="0"/>
      <w:spacing w:before="200" w:after="0" w:lineRule="auto"/>
    </w:pPr>
    <w:rPr>
      <w:rFonts w:ascii="Cambria" w:eastAsia="Cambria" w:hAnsi="Cambria" w:cs="Cambria"/>
      <w:b/>
      <w:bCs/>
      <w:color w:val="4F81BD"/>
    </w:rPr>
  </w:style>
  <w:style w:type="paragraph" w:styleId="Heading4">
    <w:name w:val="heading 4"/>
    <w:basedOn w:val="Normal"/>
    <w:next w:val="Normal"/>
    <w:qFormat/>
    <w:rsid w:val="00EF7B96"/>
    <w:pPr>
      <w:pageBreakBefore w:val="0"/>
      <w:bidi w:val="0"/>
      <w:spacing w:before="200" w:after="0" w:lineRule="auto"/>
    </w:pPr>
    <w:rPr>
      <w:rFonts w:ascii="Cambria" w:eastAsia="Cambria" w:hAnsi="Cambria" w:cs="Cambria"/>
      <w:b/>
      <w:bCs/>
      <w:i/>
      <w:iCs/>
      <w:color w:val="4F81BD"/>
    </w:rPr>
  </w:style>
  <w:style w:type="paragraph" w:styleId="Heading5">
    <w:name w:val="heading 5"/>
    <w:basedOn w:val="Normal"/>
    <w:next w:val="Normal"/>
    <w:qFormat/>
    <w:rsid w:val="00EF7B96"/>
    <w:pPr>
      <w:pageBreakBefore w:val="0"/>
      <w:bidi w:val="0"/>
      <w:spacing w:before="240" w:after="60" w:lineRule="auto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pageBreakBefore w:val="0"/>
      <w:bidi w:val="0"/>
      <w:spacing w:before="240" w:after="60" w:lineRule="auto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pageBreakBefore w:val="0"/>
      <w:bidi w:val="0"/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qFormat/>
    <w:rsid w:val="00EF7B96"/>
    <w:pPr>
      <w:pageBreakBefore w:val="0"/>
      <w:bidi w:val="0"/>
      <w:spacing w:after="60" w:lineRule="auto"/>
      <w:jc w:val="center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